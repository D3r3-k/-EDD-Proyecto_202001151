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171A" w14:textId="01953151" w:rsidR="007F07BE" w:rsidRPr="003201E9" w:rsidRDefault="00A17703" w:rsidP="007F07BE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0D7EB2" w:rsidRPr="003201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9A257CE" wp14:editId="640F661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407"/>
                                </w:tblGrid>
                                <w:tr w:rsidR="00890934" w:rsidRPr="003201E9" w14:paraId="197837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29E41A7" w14:textId="77777777" w:rsidR="00890934" w:rsidRPr="003201E9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2C49696E" w14:textId="532476E9" w:rsidR="00890934" w:rsidRPr="003201E9" w:rsidRDefault="000D7EB2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3201E9"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66B72" w:rsidRPr="003201E9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Manual Técnico</w:t>
                                          </w:r>
                                        </w:sdtContent>
                                      </w:sdt>
                                    </w:p>
                                    <w:p w14:paraId="175E588F" w14:textId="54DA141B" w:rsidR="00890934" w:rsidRPr="003201E9" w:rsidRDefault="00A17703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b/>
                                            <w:bCs/>
                                            <w:color w:val="9FB8CD" w:themeColor="accent2"/>
                                            <w:sz w:val="32"/>
                                            <w:szCs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3201E9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 xml:space="preserve">Fase </w:t>
                                          </w:r>
                                          <w:r w:rsidR="00B3176E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90934" w:rsidRPr="003201E9" w14:paraId="5ADE936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3EC48CD" w14:textId="77777777" w:rsidR="00890934" w:rsidRPr="003201E9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AB19CF2" w14:textId="77777777" w:rsidR="00890934" w:rsidRPr="003201E9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890934" w:rsidRPr="003201E9" w14:paraId="2919D1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27CAC08C" w14:textId="77777777" w:rsidR="00890934" w:rsidRPr="003201E9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3323B930" w14:textId="33D9DFE0" w:rsidR="009A1D5D" w:rsidRPr="003201E9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Laboratorio de Estructuras de Datos</w:t>
                                      </w:r>
                                    </w:p>
                                    <w:p w14:paraId="4E143656" w14:textId="448913B5" w:rsidR="009A1D5D" w:rsidRPr="003201E9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Sección C</w:t>
                                      </w:r>
                                    </w:p>
                                    <w:p w14:paraId="1BB47779" w14:textId="492BDF56" w:rsidR="00890934" w:rsidRPr="003201E9" w:rsidRDefault="00A17703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3201E9"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color w:val="808080" w:themeColor="background1" w:themeShade="80"/>
                                              <w:sz w:val="24"/>
                                              <w:szCs w:val="24"/>
                                            </w:rPr>
                                            <w:t>Derek Francisco Orellana Ibáñez</w:t>
                                          </w:r>
                                        </w:sdtContent>
                                      </w:sdt>
                                    </w:p>
                                    <w:p w14:paraId="28498FAE" w14:textId="05C12822" w:rsidR="009A1D5D" w:rsidRPr="003201E9" w:rsidRDefault="009A1D5D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</w:pPr>
                                      <w:r w:rsidRPr="003201E9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202001151</w:t>
                                      </w:r>
                                    </w:p>
                                  </w:tc>
                                </w:tr>
                              </w:tbl>
                              <w:p w14:paraId="32A6BD1A" w14:textId="77777777" w:rsidR="00890934" w:rsidRPr="003201E9" w:rsidRDefault="00890934" w:rsidP="009A1D5D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9A257CE"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407"/>
                          </w:tblGrid>
                          <w:tr w:rsidR="00890934" w:rsidRPr="003201E9" w14:paraId="19783740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29E41A7" w14:textId="77777777" w:rsidR="00890934" w:rsidRPr="003201E9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2C49696E" w14:textId="532476E9" w:rsidR="00890934" w:rsidRPr="003201E9" w:rsidRDefault="000D7EB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 w:rsidRPr="003201E9"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ajorEastAsia" w:cs="Arial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B72" w:rsidRPr="003201E9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p w14:paraId="175E588F" w14:textId="54DA141B" w:rsidR="00890934" w:rsidRPr="003201E9" w:rsidRDefault="00A17703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b/>
                                      <w:bCs/>
                                      <w:color w:val="9FB8CD" w:themeColor="accent2"/>
                                      <w:sz w:val="32"/>
                                      <w:szCs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3201E9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 xml:space="preserve">Fase </w:t>
                                    </w:r>
                                    <w:r w:rsidR="00B3176E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90934" w:rsidRPr="003201E9" w14:paraId="5ADE936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3EC48CD" w14:textId="77777777" w:rsidR="00890934" w:rsidRPr="003201E9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AB19CF2" w14:textId="77777777" w:rsidR="00890934" w:rsidRPr="003201E9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90934" w:rsidRPr="003201E9" w14:paraId="2919D15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27CAC08C" w14:textId="77777777" w:rsidR="00890934" w:rsidRPr="003201E9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3323B930" w14:textId="33D9DFE0" w:rsidR="009A1D5D" w:rsidRPr="003201E9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Laboratorio de Estructuras de Datos</w:t>
                                </w:r>
                              </w:p>
                              <w:p w14:paraId="4E143656" w14:textId="448913B5" w:rsidR="009A1D5D" w:rsidRPr="003201E9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Sección C</w:t>
                                </w:r>
                              </w:p>
                              <w:p w14:paraId="1BB47779" w14:textId="492BDF56" w:rsidR="00890934" w:rsidRPr="003201E9" w:rsidRDefault="00A17703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b/>
                                      <w:b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3201E9">
                                      <w:rPr>
                                        <w:rFonts w:cs="Arial"/>
                                        <w:b/>
                                        <w:bC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Derek Francisco Orellana Ibáñez</w:t>
                                    </w:r>
                                  </w:sdtContent>
                                </w:sdt>
                              </w:p>
                              <w:p w14:paraId="28498FAE" w14:textId="05C12822" w:rsidR="009A1D5D" w:rsidRPr="003201E9" w:rsidRDefault="009A1D5D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</w:pPr>
                                <w:r w:rsidRPr="003201E9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202001151</w:t>
                                </w:r>
                              </w:p>
                            </w:tc>
                          </w:tr>
                        </w:tbl>
                        <w:p w14:paraId="32A6BD1A" w14:textId="77777777" w:rsidR="00890934" w:rsidRPr="003201E9" w:rsidRDefault="00890934" w:rsidP="009A1D5D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p w14:paraId="6EE848F8" w14:textId="0FAE3861" w:rsidR="00CD3F75" w:rsidRPr="00A17703" w:rsidRDefault="00DA57BE" w:rsidP="00A17703">
      <w:pPr>
        <w:rPr>
          <w:rFonts w:ascii="Arial Black" w:hAnsi="Arial Black"/>
          <w:b/>
          <w:color w:val="FFFFFF" w:themeColor="background1"/>
          <w:spacing w:val="5"/>
          <w:sz w:val="28"/>
          <w:szCs w:val="32"/>
        </w:rPr>
      </w:pPr>
      <w:r w:rsidRPr="003201E9">
        <w:br w:type="page"/>
      </w:r>
    </w:p>
    <w:p w14:paraId="4099211A" w14:textId="6E4F2FC3" w:rsidR="00DA57BE" w:rsidRDefault="00032BFF" w:rsidP="00E9186B">
      <w:pPr>
        <w:pStyle w:val="Heading1"/>
      </w:pPr>
      <w:bookmarkStart w:id="0" w:name="_Toc177822263"/>
      <w:r>
        <w:lastRenderedPageBreak/>
        <w:t>Formato archivo JSON</w:t>
      </w:r>
      <w:bookmarkEnd w:id="0"/>
    </w:p>
    <w:p w14:paraId="331BEDF0" w14:textId="37069F49" w:rsidR="00032BFF" w:rsidRDefault="006C32AC" w:rsidP="006C32AC">
      <w:pPr>
        <w:pStyle w:val="Heading2"/>
      </w:pPr>
      <w:bookmarkStart w:id="1" w:name="_Toc177822264"/>
      <w:r>
        <w:t>Usuarios</w:t>
      </w:r>
      <w:bookmarkEnd w:id="1"/>
    </w:p>
    <w:p w14:paraId="513599ED" w14:textId="238C56B6" w:rsidR="006C32AC" w:rsidRDefault="006C32AC" w:rsidP="006C32AC">
      <w:r>
        <w:t xml:space="preserve">El archivo </w:t>
      </w:r>
      <w:proofErr w:type="spellStart"/>
      <w:proofErr w:type="gramStart"/>
      <w:r>
        <w:t>usuarios.json</w:t>
      </w:r>
      <w:proofErr w:type="spellEnd"/>
      <w:proofErr w:type="gramEnd"/>
      <w:r>
        <w:t xml:space="preserve"> debe contener el siguiente formato, nombres, apellidos, </w:t>
      </w:r>
      <w:proofErr w:type="spellStart"/>
      <w:r>
        <w:t>fecha_de_nacimiento</w:t>
      </w:r>
      <w:proofErr w:type="spellEnd"/>
      <w:r>
        <w:t>, correo y contraseña</w:t>
      </w:r>
      <w:r w:rsidR="009373E5">
        <w:t xml:space="preserve">, este debe estar en un arreglo. </w:t>
      </w:r>
    </w:p>
    <w:p w14:paraId="320C02B5" w14:textId="1E08C335" w:rsidR="006C32AC" w:rsidRDefault="006C32AC" w:rsidP="006C32AC">
      <w:r w:rsidRPr="006C32AC">
        <w:drawing>
          <wp:inline distT="0" distB="0" distL="0" distR="0" wp14:anchorId="27FF30CC" wp14:editId="08B175F2">
            <wp:extent cx="3229426" cy="1286054"/>
            <wp:effectExtent l="0" t="0" r="9525" b="0"/>
            <wp:docPr id="299897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78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48A" w14:textId="41BF824D" w:rsidR="009373E5" w:rsidRDefault="009373E5" w:rsidP="009373E5">
      <w:pPr>
        <w:pStyle w:val="Heading2"/>
      </w:pPr>
      <w:bookmarkStart w:id="2" w:name="_Toc177822265"/>
      <w:r>
        <w:t>Solicitudes</w:t>
      </w:r>
      <w:bookmarkEnd w:id="2"/>
    </w:p>
    <w:p w14:paraId="31D570AA" w14:textId="20B34858" w:rsidR="009373E5" w:rsidRDefault="009373E5" w:rsidP="009373E5">
      <w:r>
        <w:t xml:space="preserve">El formato del archivo </w:t>
      </w:r>
      <w:proofErr w:type="spellStart"/>
      <w:proofErr w:type="gramStart"/>
      <w:r>
        <w:t>solicitudes.json</w:t>
      </w:r>
      <w:proofErr w:type="spellEnd"/>
      <w:proofErr w:type="gramEnd"/>
      <w:r>
        <w:t xml:space="preserve"> debe contener </w:t>
      </w:r>
      <w:r w:rsidR="00D3772C">
        <w:t xml:space="preserve">un arreglo con objetos con atributos de </w:t>
      </w:r>
      <w:r>
        <w:t xml:space="preserve">correo del emisor, </w:t>
      </w:r>
      <w:r w:rsidR="00D3772C">
        <w:t>receptor y el estado de la solicitud.</w:t>
      </w:r>
    </w:p>
    <w:p w14:paraId="11984BAB" w14:textId="63E06026" w:rsidR="009373E5" w:rsidRDefault="009373E5" w:rsidP="009373E5">
      <w:r w:rsidRPr="009373E5">
        <w:drawing>
          <wp:inline distT="0" distB="0" distL="0" distR="0" wp14:anchorId="48A9DAE4" wp14:editId="22A660E8">
            <wp:extent cx="2848373" cy="943107"/>
            <wp:effectExtent l="0" t="0" r="0" b="9525"/>
            <wp:docPr id="13016663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6633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E1C" w14:textId="4E035959" w:rsidR="006C32AC" w:rsidRDefault="00D3772C" w:rsidP="00D3772C">
      <w:pPr>
        <w:pStyle w:val="Heading2"/>
      </w:pPr>
      <w:bookmarkStart w:id="3" w:name="_Toc177822266"/>
      <w:r>
        <w:t>Publicaciones</w:t>
      </w:r>
      <w:bookmarkEnd w:id="3"/>
    </w:p>
    <w:p w14:paraId="7A00B8A4" w14:textId="79C5A666" w:rsidR="00D3772C" w:rsidRDefault="00D3772C" w:rsidP="00D3772C">
      <w:r>
        <w:t>Debe contener un arreglo de objetos con los siguientes parámetros, correo, contenido, fecha, hora y un arreglo de comentarios los cuales tiene el formato, correo, comentario, fecha y hora.</w:t>
      </w:r>
    </w:p>
    <w:p w14:paraId="114EE0B9" w14:textId="6EE82C9F" w:rsidR="00090C6F" w:rsidRDefault="00D3772C" w:rsidP="00D3772C">
      <w:r w:rsidRPr="00D3772C">
        <w:drawing>
          <wp:inline distT="0" distB="0" distL="0" distR="0" wp14:anchorId="1CC3035C" wp14:editId="2DC9ED62">
            <wp:extent cx="3982006" cy="2543530"/>
            <wp:effectExtent l="0" t="0" r="0" b="9525"/>
            <wp:docPr id="124668066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0667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94B" w14:textId="77777777" w:rsidR="00090C6F" w:rsidRDefault="00090C6F">
      <w:r>
        <w:br w:type="page"/>
      </w:r>
    </w:p>
    <w:p w14:paraId="6551D5EA" w14:textId="76D239AF" w:rsidR="00800C8D" w:rsidRDefault="00800C8D" w:rsidP="00800C8D">
      <w:pPr>
        <w:pStyle w:val="Heading1"/>
      </w:pPr>
      <w:bookmarkStart w:id="4" w:name="_Toc177822267"/>
      <w:r>
        <w:lastRenderedPageBreak/>
        <w:t>C</w:t>
      </w:r>
      <w:r>
        <w:t xml:space="preserve">lase </w:t>
      </w:r>
      <w:proofErr w:type="spellStart"/>
      <w:r>
        <w:t>ArbolABB</w:t>
      </w:r>
      <w:bookmarkEnd w:id="4"/>
      <w:proofErr w:type="spellEnd"/>
    </w:p>
    <w:p w14:paraId="2347BBB5" w14:textId="28F38536" w:rsidR="00800C8D" w:rsidRDefault="00800C8D" w:rsidP="00800C8D">
      <w:r>
        <w:t>Constructor por defecto del árbol binario de búsqueda.</w:t>
      </w:r>
    </w:p>
    <w:p w14:paraId="11F8E021" w14:textId="77777777" w:rsidR="00800C8D" w:rsidRDefault="00800C8D" w:rsidP="00FA6A95">
      <w:pPr>
        <w:pStyle w:val="Heading3"/>
      </w:pPr>
      <w:bookmarkStart w:id="5" w:name="_Toc177822268"/>
      <w:proofErr w:type="spellStart"/>
      <w:proofErr w:type="gramStart"/>
      <w:r>
        <w:t>ArbolABB</w:t>
      </w:r>
      <w:proofErr w:type="spellEnd"/>
      <w:r>
        <w:t>(</w:t>
      </w:r>
      <w:proofErr w:type="gramEnd"/>
      <w:r>
        <w:t>);</w:t>
      </w:r>
      <w:bookmarkEnd w:id="5"/>
    </w:p>
    <w:p w14:paraId="24204A19" w14:textId="7868D0EE" w:rsidR="00800C8D" w:rsidRDefault="00800C8D" w:rsidP="00800C8D">
      <w:r>
        <w:t>Destructor que limpia el árbol.</w:t>
      </w:r>
    </w:p>
    <w:p w14:paraId="05C7614D" w14:textId="77777777" w:rsidR="00800C8D" w:rsidRPr="00FA6A95" w:rsidRDefault="00800C8D" w:rsidP="00FA6A95">
      <w:pPr>
        <w:pStyle w:val="Heading3"/>
      </w:pPr>
      <w:bookmarkStart w:id="6" w:name="_Toc177822269"/>
      <w:r>
        <w:t>~</w:t>
      </w:r>
      <w:proofErr w:type="spellStart"/>
      <w:proofErr w:type="gramStart"/>
      <w:r>
        <w:t>ArbolABB</w:t>
      </w:r>
      <w:proofErr w:type="spellEnd"/>
      <w:r>
        <w:t>(</w:t>
      </w:r>
      <w:proofErr w:type="gramEnd"/>
      <w:r>
        <w:t>);</w:t>
      </w:r>
      <w:bookmarkEnd w:id="6"/>
    </w:p>
    <w:p w14:paraId="020BD78C" w14:textId="6521CF62" w:rsidR="00FA6A95" w:rsidRDefault="00FA6A95" w:rsidP="00FA6A95">
      <w:pPr>
        <w:pStyle w:val="Heading2"/>
      </w:pPr>
      <w:bookmarkStart w:id="7" w:name="_Toc177822270"/>
      <w:r>
        <w:t>Métodos públicos</w:t>
      </w:r>
      <w:bookmarkEnd w:id="7"/>
    </w:p>
    <w:p w14:paraId="3344E52D" w14:textId="0773D700" w:rsidR="00800C8D" w:rsidRDefault="00800C8D" w:rsidP="00800C8D">
      <w:r>
        <w:t>Inserta una publicación en el nodo correspondiente a la fecha.</w:t>
      </w:r>
    </w:p>
    <w:p w14:paraId="7518AF7C" w14:textId="77777777" w:rsidR="00800C8D" w:rsidRDefault="00800C8D" w:rsidP="00FA6A95">
      <w:pPr>
        <w:pStyle w:val="Heading3"/>
      </w:pPr>
      <w:bookmarkStart w:id="8" w:name="_Toc177822271"/>
      <w:proofErr w:type="spellStart"/>
      <w:r>
        <w:t>void</w:t>
      </w:r>
      <w:proofErr w:type="spellEnd"/>
      <w:r>
        <w:t xml:space="preserve"> </w:t>
      </w:r>
      <w:proofErr w:type="gramStart"/>
      <w:r>
        <w:t>insertar(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 &amp;</w:t>
      </w:r>
      <w:proofErr w:type="spellStart"/>
      <w:r>
        <w:t>publicacion</w:t>
      </w:r>
      <w:proofErr w:type="spellEnd"/>
      <w:r>
        <w:t>);</w:t>
      </w:r>
      <w:bookmarkEnd w:id="8"/>
    </w:p>
    <w:p w14:paraId="7D48B935" w14:textId="2120428B" w:rsidR="00800C8D" w:rsidRDefault="00800C8D" w:rsidP="00800C8D">
      <w:r>
        <w:t>Busca un nodo con la fecha dada.</w:t>
      </w:r>
    </w:p>
    <w:p w14:paraId="69F621BC" w14:textId="77777777" w:rsidR="00800C8D" w:rsidRDefault="00800C8D" w:rsidP="00FA6A95">
      <w:pPr>
        <w:pStyle w:val="Heading3"/>
      </w:pPr>
      <w:bookmarkStart w:id="9" w:name="_Toc177822272"/>
      <w:r>
        <w:t>Nodo *</w:t>
      </w:r>
      <w:proofErr w:type="gramStart"/>
      <w:r>
        <w:t>buscar(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9"/>
    </w:p>
    <w:p w14:paraId="0B4DC6F9" w14:textId="30FA78E0" w:rsidR="00800C8D" w:rsidRDefault="00800C8D" w:rsidP="00800C8D">
      <w:r>
        <w:t xml:space="preserve">Genera una representación visual del árbol en formato </w:t>
      </w:r>
      <w:proofErr w:type="spellStart"/>
      <w:r>
        <w:t>Graphviz</w:t>
      </w:r>
      <w:proofErr w:type="spellEnd"/>
      <w:r>
        <w:t>.</w:t>
      </w:r>
    </w:p>
    <w:p w14:paraId="41D70437" w14:textId="77777777" w:rsidR="00800C8D" w:rsidRDefault="00800C8D" w:rsidP="00FA6A95">
      <w:pPr>
        <w:pStyle w:val="Heading3"/>
      </w:pPr>
      <w:bookmarkStart w:id="10" w:name="_Toc177822273"/>
      <w:proofErr w:type="spellStart"/>
      <w:r>
        <w:t>string</w:t>
      </w:r>
      <w:proofErr w:type="spellEnd"/>
      <w:r>
        <w:t xml:space="preserve"> </w:t>
      </w:r>
      <w:proofErr w:type="gramStart"/>
      <w:r>
        <w:t>graficar(</w:t>
      </w:r>
      <w:proofErr w:type="gramEnd"/>
      <w:r>
        <w:t>);</w:t>
      </w:r>
      <w:bookmarkEnd w:id="10"/>
    </w:p>
    <w:p w14:paraId="4AD721CD" w14:textId="7B889DB1" w:rsidR="00800C8D" w:rsidRDefault="00800C8D" w:rsidP="00FA6A95">
      <w:r>
        <w:t>Limpia el árbol, eliminando todos los nodos.</w:t>
      </w:r>
    </w:p>
    <w:p w14:paraId="3A388233" w14:textId="77777777" w:rsidR="00800C8D" w:rsidRDefault="00800C8D" w:rsidP="00FA6A95">
      <w:pPr>
        <w:pStyle w:val="Heading3"/>
      </w:pPr>
      <w:bookmarkStart w:id="11" w:name="_Toc177822274"/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gramEnd"/>
      <w:r>
        <w:t>);</w:t>
      </w:r>
      <w:bookmarkEnd w:id="11"/>
    </w:p>
    <w:p w14:paraId="24E7B85E" w14:textId="77777777" w:rsidR="00800C8D" w:rsidRDefault="00800C8D" w:rsidP="00800C8D">
      <w:r>
        <w:t>Retorna una lista con las fechas almacenadas en el árbol.</w:t>
      </w:r>
    </w:p>
    <w:p w14:paraId="076FA572" w14:textId="77777777" w:rsidR="00800C8D" w:rsidRDefault="00800C8D" w:rsidP="00FA6A95">
      <w:pPr>
        <w:pStyle w:val="Heading3"/>
      </w:pPr>
      <w:bookmarkStart w:id="12" w:name="_Toc177822275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&gt; </w:t>
      </w:r>
      <w:proofErr w:type="spellStart"/>
      <w:r>
        <w:t>obtenerFechas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bookmarkEnd w:id="12"/>
    </w:p>
    <w:p w14:paraId="612AAC1A" w14:textId="77777777" w:rsidR="00800C8D" w:rsidRDefault="00800C8D" w:rsidP="00800C8D">
      <w:r>
        <w:t>Retorna una lista de publicaciones asociadas a una fecha específica.</w:t>
      </w:r>
    </w:p>
    <w:p w14:paraId="6FE601F1" w14:textId="77777777" w:rsidR="00800C8D" w:rsidRDefault="00800C8D" w:rsidP="00FA6A95">
      <w:pPr>
        <w:pStyle w:val="Heading3"/>
      </w:pPr>
      <w:bookmarkStart w:id="13" w:name="_Toc177822276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13"/>
    </w:p>
    <w:p w14:paraId="65E5664C" w14:textId="77777777" w:rsidR="00800C8D" w:rsidRDefault="00800C8D" w:rsidP="00800C8D">
      <w:r>
        <w:t>Retorna publicaciones asociadas a una fecha, orden y cantidad.</w:t>
      </w:r>
    </w:p>
    <w:p w14:paraId="6AC421EF" w14:textId="77777777" w:rsidR="00800C8D" w:rsidRDefault="00800C8D" w:rsidP="00FA6A95">
      <w:pPr>
        <w:pStyle w:val="Heading3"/>
      </w:pPr>
      <w:bookmarkStart w:id="14" w:name="_Toc177822277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cantidad);</w:t>
      </w:r>
      <w:bookmarkEnd w:id="14"/>
    </w:p>
    <w:p w14:paraId="0156AAF7" w14:textId="77777777" w:rsidR="00800C8D" w:rsidRDefault="00800C8D" w:rsidP="00800C8D">
      <w:r>
        <w:t xml:space="preserve">Retorna una lista de publicaciones en recorrido </w:t>
      </w:r>
      <w:proofErr w:type="spellStart"/>
      <w:r>
        <w:t>inorder</w:t>
      </w:r>
      <w:proofErr w:type="spellEnd"/>
      <w:r>
        <w:t xml:space="preserve"> con un límite de cantidad.</w:t>
      </w:r>
    </w:p>
    <w:p w14:paraId="78749702" w14:textId="77777777" w:rsidR="00800C8D" w:rsidRDefault="00800C8D" w:rsidP="00FA6A95">
      <w:pPr>
        <w:pStyle w:val="Heading3"/>
      </w:pPr>
      <w:bookmarkStart w:id="15" w:name="_Toc177822278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inorder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5"/>
    </w:p>
    <w:p w14:paraId="2BD20FCE" w14:textId="77777777" w:rsidR="00800C8D" w:rsidRDefault="00800C8D" w:rsidP="00800C8D">
      <w:r>
        <w:t xml:space="preserve">Retorna una lista de publicaciones en recorrido </w:t>
      </w:r>
      <w:proofErr w:type="spellStart"/>
      <w:r>
        <w:t>preorder</w:t>
      </w:r>
      <w:proofErr w:type="spellEnd"/>
      <w:r>
        <w:t xml:space="preserve"> con un límite de cantidad.</w:t>
      </w:r>
    </w:p>
    <w:p w14:paraId="66B51563" w14:textId="77777777" w:rsidR="00800C8D" w:rsidRDefault="00800C8D" w:rsidP="00FA6A95">
      <w:pPr>
        <w:pStyle w:val="Heading3"/>
      </w:pPr>
      <w:bookmarkStart w:id="16" w:name="_Toc177822279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preorder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6"/>
    </w:p>
    <w:p w14:paraId="12BCDFA9" w14:textId="730B3F73" w:rsidR="00800C8D" w:rsidRDefault="00800C8D" w:rsidP="00800C8D">
      <w:r>
        <w:t xml:space="preserve">Retorna una lista de publicaciones en recorrido </w:t>
      </w:r>
      <w:proofErr w:type="spellStart"/>
      <w:r>
        <w:t>postorder</w:t>
      </w:r>
      <w:proofErr w:type="spellEnd"/>
      <w:r>
        <w:t xml:space="preserve"> con un límite de cantidad.</w:t>
      </w:r>
    </w:p>
    <w:p w14:paraId="0110D8C2" w14:textId="77777777" w:rsidR="00800C8D" w:rsidRDefault="00800C8D" w:rsidP="00FA6A95">
      <w:pPr>
        <w:pStyle w:val="Heading3"/>
      </w:pPr>
      <w:bookmarkStart w:id="17" w:name="_Toc177822280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postorder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cantidad);</w:t>
      </w:r>
      <w:bookmarkEnd w:id="17"/>
    </w:p>
    <w:p w14:paraId="7E582DB0" w14:textId="77777777" w:rsidR="00800C8D" w:rsidRDefault="00800C8D" w:rsidP="00800C8D">
      <w:r>
        <w:t>Retorna una lista de nodos ordenados por la cantidad de publicaciones.</w:t>
      </w:r>
    </w:p>
    <w:p w14:paraId="06179CE3" w14:textId="77777777" w:rsidR="00800C8D" w:rsidRDefault="00800C8D" w:rsidP="00FA6A95">
      <w:pPr>
        <w:pStyle w:val="Heading3"/>
      </w:pPr>
      <w:bookmarkStart w:id="18" w:name="_Toc177822281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 xml:space="preserve">&lt;Nodo *&gt; </w:t>
      </w:r>
      <w:proofErr w:type="spellStart"/>
      <w:r>
        <w:t>obtenerNodosOrdenados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bookmarkEnd w:id="18"/>
    </w:p>
    <w:p w14:paraId="4E4D7905" w14:textId="77777777" w:rsidR="00FA6A95" w:rsidRDefault="00FA6A95" w:rsidP="00800C8D"/>
    <w:p w14:paraId="52EA58B3" w14:textId="33FB648E" w:rsidR="00800C8D" w:rsidRDefault="00800C8D" w:rsidP="00FA6A95">
      <w:pPr>
        <w:pStyle w:val="Heading2"/>
      </w:pPr>
      <w:bookmarkStart w:id="19" w:name="_Toc177822282"/>
      <w:r>
        <w:lastRenderedPageBreak/>
        <w:t>Métodos privados</w:t>
      </w:r>
      <w:bookmarkEnd w:id="19"/>
    </w:p>
    <w:p w14:paraId="0359B9A0" w14:textId="77777777" w:rsidR="00800C8D" w:rsidRDefault="00800C8D" w:rsidP="00800C8D">
      <w:r>
        <w:t>Destruye el árbol recursivamente.</w:t>
      </w:r>
    </w:p>
    <w:p w14:paraId="74A24326" w14:textId="77777777" w:rsidR="00800C8D" w:rsidRDefault="00800C8D" w:rsidP="00FA6A95">
      <w:pPr>
        <w:pStyle w:val="Heading3"/>
      </w:pPr>
      <w:bookmarkStart w:id="20" w:name="_Toc177822283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destruirArbol</w:t>
      </w:r>
      <w:proofErr w:type="spellEnd"/>
      <w:r>
        <w:t>(</w:t>
      </w:r>
      <w:proofErr w:type="gramEnd"/>
      <w:r>
        <w:t>Nodo *nodo);</w:t>
      </w:r>
      <w:bookmarkEnd w:id="20"/>
    </w:p>
    <w:p w14:paraId="0FF7039E" w14:textId="77777777" w:rsidR="00800C8D" w:rsidRDefault="00800C8D" w:rsidP="00800C8D">
      <w:r>
        <w:t>Inserta un nodo en el árbol.</w:t>
      </w:r>
    </w:p>
    <w:p w14:paraId="04F2350B" w14:textId="77777777" w:rsidR="00800C8D" w:rsidRDefault="00800C8D" w:rsidP="00FA6A95">
      <w:pPr>
        <w:pStyle w:val="Heading3"/>
      </w:pPr>
      <w:bookmarkStart w:id="21" w:name="_Toc177822284"/>
      <w:r>
        <w:t>Nodo *</w:t>
      </w:r>
      <w:proofErr w:type="gramStart"/>
      <w:r>
        <w:t>insertar(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 &amp;</w:t>
      </w:r>
      <w:proofErr w:type="spellStart"/>
      <w:r>
        <w:t>publicacion</w:t>
      </w:r>
      <w:proofErr w:type="spellEnd"/>
      <w:r>
        <w:t>);</w:t>
      </w:r>
      <w:bookmarkEnd w:id="21"/>
    </w:p>
    <w:p w14:paraId="5AE9A9D5" w14:textId="77777777" w:rsidR="00800C8D" w:rsidRDefault="00800C8D" w:rsidP="00800C8D">
      <w:r>
        <w:t>Busca un nodo por su fecha.</w:t>
      </w:r>
    </w:p>
    <w:p w14:paraId="089E9121" w14:textId="77777777" w:rsidR="00800C8D" w:rsidRDefault="00800C8D" w:rsidP="00FA6A95">
      <w:pPr>
        <w:pStyle w:val="Heading3"/>
      </w:pPr>
      <w:bookmarkStart w:id="22" w:name="_Toc177822285"/>
      <w:r>
        <w:t>Nodo *</w:t>
      </w:r>
      <w:proofErr w:type="gramStart"/>
      <w:r>
        <w:t>buscar(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22"/>
    </w:p>
    <w:p w14:paraId="463266D8" w14:textId="77777777" w:rsidR="00800C8D" w:rsidRDefault="00800C8D" w:rsidP="00800C8D">
      <w:r>
        <w:t>Genera el archivo .</w:t>
      </w:r>
      <w:proofErr w:type="spellStart"/>
      <w:r>
        <w:t>dot</w:t>
      </w:r>
      <w:proofErr w:type="spellEnd"/>
      <w:r>
        <w:t xml:space="preserve"> para visualización en </w:t>
      </w:r>
      <w:proofErr w:type="spellStart"/>
      <w:r>
        <w:t>Graphviz</w:t>
      </w:r>
      <w:proofErr w:type="spellEnd"/>
      <w:r>
        <w:t>.</w:t>
      </w:r>
    </w:p>
    <w:p w14:paraId="6BDC5737" w14:textId="77777777" w:rsidR="00800C8D" w:rsidRPr="00800C8D" w:rsidRDefault="00800C8D" w:rsidP="00FA6A95">
      <w:pPr>
        <w:pStyle w:val="Heading3"/>
        <w:rPr>
          <w:lang w:val="en-US"/>
        </w:rPr>
      </w:pPr>
      <w:bookmarkStart w:id="23" w:name="_Toc177822286"/>
      <w:r w:rsidRPr="00800C8D">
        <w:rPr>
          <w:lang w:val="en-US"/>
        </w:rPr>
        <w:t xml:space="preserve">void </w:t>
      </w:r>
      <w:proofErr w:type="spellStart"/>
      <w:proofErr w:type="gramStart"/>
      <w:r w:rsidRPr="00800C8D">
        <w:rPr>
          <w:lang w:val="en-US"/>
        </w:rPr>
        <w:t>generarDot</w:t>
      </w:r>
      <w:proofErr w:type="spellEnd"/>
      <w:r w:rsidRPr="00800C8D">
        <w:rPr>
          <w:lang w:val="en-US"/>
        </w:rPr>
        <w:t>(</w:t>
      </w:r>
      <w:proofErr w:type="spellStart"/>
      <w:proofErr w:type="gramEnd"/>
      <w:r w:rsidRPr="00800C8D">
        <w:rPr>
          <w:lang w:val="en-US"/>
        </w:rPr>
        <w:t>Nodo</w:t>
      </w:r>
      <w:proofErr w:type="spellEnd"/>
      <w:r w:rsidRPr="00800C8D">
        <w:rPr>
          <w:lang w:val="en-US"/>
        </w:rPr>
        <w:t xml:space="preserve"> *</w:t>
      </w:r>
      <w:proofErr w:type="spellStart"/>
      <w:r w:rsidRPr="00800C8D">
        <w:rPr>
          <w:lang w:val="en-US"/>
        </w:rPr>
        <w:t>nodo</w:t>
      </w:r>
      <w:proofErr w:type="spellEnd"/>
      <w:r w:rsidRPr="00800C8D">
        <w:rPr>
          <w:lang w:val="en-US"/>
        </w:rPr>
        <w:t>, std::</w:t>
      </w:r>
      <w:proofErr w:type="spellStart"/>
      <w:r w:rsidRPr="00800C8D">
        <w:rPr>
          <w:lang w:val="en-US"/>
        </w:rPr>
        <w:t>ostream</w:t>
      </w:r>
      <w:proofErr w:type="spellEnd"/>
      <w:r w:rsidRPr="00800C8D">
        <w:rPr>
          <w:lang w:val="en-US"/>
        </w:rPr>
        <w:t xml:space="preserve"> &amp;out) const;</w:t>
      </w:r>
      <w:bookmarkEnd w:id="23"/>
    </w:p>
    <w:p w14:paraId="7F0AC7B9" w14:textId="77777777" w:rsidR="00800C8D" w:rsidRDefault="00800C8D" w:rsidP="00800C8D">
      <w:r>
        <w:t>Obtiene publicaciones de un nodo según la fecha.</w:t>
      </w:r>
    </w:p>
    <w:p w14:paraId="476C8C64" w14:textId="77777777" w:rsidR="00800C8D" w:rsidRDefault="00800C8D" w:rsidP="00FA6A95">
      <w:pPr>
        <w:pStyle w:val="Heading3"/>
      </w:pPr>
      <w:bookmarkStart w:id="24" w:name="_Toc177822287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&amp;fecha) </w:t>
      </w:r>
      <w:proofErr w:type="spellStart"/>
      <w:r>
        <w:t>const</w:t>
      </w:r>
      <w:proofErr w:type="spellEnd"/>
      <w:r>
        <w:t>;</w:t>
      </w:r>
      <w:bookmarkEnd w:id="24"/>
    </w:p>
    <w:p w14:paraId="2A52A342" w14:textId="77777777" w:rsidR="00800C8D" w:rsidRDefault="00800C8D" w:rsidP="00800C8D">
      <w:r>
        <w:t>Obtiene publicaciones según fecha, orden y cantidad.</w:t>
      </w:r>
    </w:p>
    <w:p w14:paraId="2F5FA660" w14:textId="77777777" w:rsidR="00800C8D" w:rsidRDefault="00800C8D" w:rsidP="00FA6A95">
      <w:pPr>
        <w:pStyle w:val="Heading3"/>
      </w:pPr>
      <w:bookmarkStart w:id="25" w:name="_Toc177822288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 xml:space="preserve">&gt; </w:t>
      </w:r>
      <w:proofErr w:type="spellStart"/>
      <w:r>
        <w:t>obtenerPublicaciones</w:t>
      </w:r>
      <w:proofErr w:type="spellEnd"/>
      <w:r>
        <w:t xml:space="preserve">(Nodo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orden, </w:t>
      </w:r>
      <w:proofErr w:type="spellStart"/>
      <w:r>
        <w:t>int</w:t>
      </w:r>
      <w:proofErr w:type="spellEnd"/>
      <w:r>
        <w:t xml:space="preserve"> cantidad) </w:t>
      </w:r>
      <w:proofErr w:type="spellStart"/>
      <w:r>
        <w:t>const</w:t>
      </w:r>
      <w:proofErr w:type="spellEnd"/>
      <w:r>
        <w:t>;</w:t>
      </w:r>
      <w:bookmarkEnd w:id="25"/>
    </w:p>
    <w:p w14:paraId="037E786F" w14:textId="77777777" w:rsidR="00800C8D" w:rsidRDefault="00800C8D" w:rsidP="00800C8D">
      <w:r>
        <w:t xml:space="preserve">Realiza recorrido </w:t>
      </w:r>
      <w:proofErr w:type="spellStart"/>
      <w:r>
        <w:t>inorder</w:t>
      </w:r>
      <w:proofErr w:type="spellEnd"/>
      <w:r>
        <w:t xml:space="preserve"> para obtener una lista de publicaciones.</w:t>
      </w:r>
    </w:p>
    <w:p w14:paraId="6D85E910" w14:textId="77777777" w:rsidR="00800C8D" w:rsidRDefault="00800C8D" w:rsidP="00FA6A95">
      <w:pPr>
        <w:pStyle w:val="Heading3"/>
      </w:pPr>
      <w:bookmarkStart w:id="26" w:name="_Toc177822289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6"/>
    </w:p>
    <w:p w14:paraId="454AFF40" w14:textId="77777777" w:rsidR="00800C8D" w:rsidRDefault="00800C8D" w:rsidP="00800C8D">
      <w:r>
        <w:t xml:space="preserve">Realiza recorrido </w:t>
      </w:r>
      <w:proofErr w:type="spellStart"/>
      <w:r>
        <w:t>inorder</w:t>
      </w:r>
      <w:proofErr w:type="spellEnd"/>
      <w:r>
        <w:t xml:space="preserve"> para una fecha específica.</w:t>
      </w:r>
    </w:p>
    <w:p w14:paraId="1C7B7470" w14:textId="77777777" w:rsidR="00800C8D" w:rsidRDefault="00800C8D" w:rsidP="00FA6A95">
      <w:pPr>
        <w:pStyle w:val="Heading3"/>
      </w:pPr>
      <w:bookmarkStart w:id="27" w:name="_Toc177822290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7"/>
    </w:p>
    <w:p w14:paraId="472EBE22" w14:textId="77777777" w:rsidR="00800C8D" w:rsidRDefault="00800C8D" w:rsidP="00800C8D">
      <w:r>
        <w:t xml:space="preserve">Realiza recorrido </w:t>
      </w:r>
      <w:proofErr w:type="spellStart"/>
      <w:r>
        <w:t>preorder</w:t>
      </w:r>
      <w:proofErr w:type="spellEnd"/>
      <w:r>
        <w:t xml:space="preserve"> para obtener una lista de publicaciones.</w:t>
      </w:r>
    </w:p>
    <w:p w14:paraId="65667A95" w14:textId="77777777" w:rsidR="00800C8D" w:rsidRDefault="00800C8D" w:rsidP="00FA6A95">
      <w:pPr>
        <w:pStyle w:val="Heading3"/>
      </w:pPr>
      <w:bookmarkStart w:id="28" w:name="_Toc177822291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8"/>
    </w:p>
    <w:p w14:paraId="27799E77" w14:textId="77777777" w:rsidR="00800C8D" w:rsidRDefault="00800C8D" w:rsidP="00800C8D">
      <w:r>
        <w:t xml:space="preserve">Realiza recorrido </w:t>
      </w:r>
      <w:proofErr w:type="spellStart"/>
      <w:r>
        <w:t>preorder</w:t>
      </w:r>
      <w:proofErr w:type="spellEnd"/>
      <w:r>
        <w:t xml:space="preserve"> para una fecha específica.</w:t>
      </w:r>
    </w:p>
    <w:p w14:paraId="5018810F" w14:textId="7B365450" w:rsidR="00800C8D" w:rsidRDefault="00800C8D" w:rsidP="00FA6A95">
      <w:pPr>
        <w:pStyle w:val="Heading3"/>
      </w:pPr>
      <w:bookmarkStart w:id="29" w:name="_Toc177822292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</w:t>
      </w:r>
      <w:r w:rsidR="00FA6A95">
        <w:t xml:space="preserve">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29"/>
    </w:p>
    <w:p w14:paraId="2FF5EC85" w14:textId="62757BBA" w:rsidR="00800C8D" w:rsidRDefault="00800C8D" w:rsidP="00800C8D">
      <w:r>
        <w:t xml:space="preserve">Realiza recorrido </w:t>
      </w:r>
      <w:proofErr w:type="spellStart"/>
      <w:r>
        <w:t>postorder</w:t>
      </w:r>
      <w:proofErr w:type="spellEnd"/>
      <w:r>
        <w:t xml:space="preserve"> para obtener una lista de publicaciones.</w:t>
      </w:r>
    </w:p>
    <w:p w14:paraId="69E92257" w14:textId="6108B876" w:rsidR="00800C8D" w:rsidRDefault="00800C8D" w:rsidP="00FA6A95">
      <w:pPr>
        <w:pStyle w:val="Heading3"/>
      </w:pPr>
      <w:bookmarkStart w:id="30" w:name="_Toc177822293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postOrdenRecursivo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30"/>
    </w:p>
    <w:p w14:paraId="6C57DF4D" w14:textId="571C0B44" w:rsidR="00800C8D" w:rsidRDefault="00800C8D" w:rsidP="00800C8D">
      <w:r>
        <w:t xml:space="preserve">Realiza recorrido </w:t>
      </w:r>
      <w:proofErr w:type="spellStart"/>
      <w:r>
        <w:t>postorder</w:t>
      </w:r>
      <w:proofErr w:type="spellEnd"/>
      <w:r>
        <w:t xml:space="preserve"> para una fecha específica.</w:t>
      </w:r>
    </w:p>
    <w:p w14:paraId="4A85F3E5" w14:textId="77777777" w:rsidR="00800C8D" w:rsidRDefault="00800C8D" w:rsidP="00FA6A95">
      <w:pPr>
        <w:pStyle w:val="Heading3"/>
      </w:pPr>
      <w:bookmarkStart w:id="31" w:name="_Toc177822294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postOrdenRecursivo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 &amp;fecha,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</w:t>
      </w:r>
      <w:proofErr w:type="spellStart"/>
      <w:r>
        <w:t>Publicacion</w:t>
      </w:r>
      <w:proofErr w:type="spellEnd"/>
      <w:r>
        <w:t>&gt; &amp;lista);</w:t>
      </w:r>
      <w:bookmarkEnd w:id="31"/>
    </w:p>
    <w:p w14:paraId="35DA49E2" w14:textId="77777777" w:rsidR="00FA6A95" w:rsidRDefault="00FA6A95" w:rsidP="00800C8D"/>
    <w:p w14:paraId="523F93DA" w14:textId="77777777" w:rsidR="00FA6A95" w:rsidRDefault="00FA6A95" w:rsidP="00800C8D"/>
    <w:p w14:paraId="0FEA72A2" w14:textId="12514137" w:rsidR="00800C8D" w:rsidRDefault="00800C8D" w:rsidP="00800C8D">
      <w:r>
        <w:lastRenderedPageBreak/>
        <w:t>Obtiene las fechas de los nodos en el árbol.</w:t>
      </w:r>
    </w:p>
    <w:p w14:paraId="38CFFEF3" w14:textId="2CA35A2F" w:rsidR="00800C8D" w:rsidRDefault="00800C8D" w:rsidP="00FA6A95">
      <w:pPr>
        <w:pStyle w:val="Heading3"/>
      </w:pPr>
      <w:bookmarkStart w:id="32" w:name="_Toc177822295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tm</w:t>
      </w:r>
      <w:proofErr w:type="spellEnd"/>
      <w:r>
        <w:t xml:space="preserve">&gt; </w:t>
      </w:r>
      <w:proofErr w:type="spellStart"/>
      <w:r>
        <w:t>obtenerFechas</w:t>
      </w:r>
      <w:proofErr w:type="spellEnd"/>
      <w:r>
        <w:t xml:space="preserve">(Nodo *nodo) </w:t>
      </w:r>
      <w:proofErr w:type="spellStart"/>
      <w:r>
        <w:t>const</w:t>
      </w:r>
      <w:proofErr w:type="spellEnd"/>
      <w:r>
        <w:t>;</w:t>
      </w:r>
      <w:bookmarkEnd w:id="32"/>
    </w:p>
    <w:p w14:paraId="7B3C0116" w14:textId="6C17E6DD" w:rsidR="00FA6A95" w:rsidRDefault="00FA6A95">
      <w:r>
        <w:br w:type="page"/>
      </w:r>
    </w:p>
    <w:p w14:paraId="2F45EEB2" w14:textId="77777777" w:rsidR="00FA6A95" w:rsidRDefault="00FA6A95" w:rsidP="00FA6A95">
      <w:pPr>
        <w:pStyle w:val="Heading1"/>
      </w:pPr>
      <w:bookmarkStart w:id="33" w:name="_Toc177822296"/>
      <w:r>
        <w:lastRenderedPageBreak/>
        <w:t xml:space="preserve">Clase </w:t>
      </w:r>
      <w:proofErr w:type="spellStart"/>
      <w:r>
        <w:t>ArbolAVL</w:t>
      </w:r>
      <w:bookmarkEnd w:id="33"/>
      <w:proofErr w:type="spellEnd"/>
    </w:p>
    <w:p w14:paraId="28E2EB92" w14:textId="77777777" w:rsidR="00FA6A95" w:rsidRDefault="00FA6A95" w:rsidP="00FA6A95">
      <w:r>
        <w:t>Constructor por defecto del árbol AVL.</w:t>
      </w:r>
    </w:p>
    <w:p w14:paraId="138D8FDF" w14:textId="62E60974" w:rsidR="00FA6A95" w:rsidRDefault="00FA6A95" w:rsidP="00FA6A95">
      <w:pPr>
        <w:pStyle w:val="Heading3"/>
      </w:pPr>
      <w:bookmarkStart w:id="34" w:name="_Toc177822297"/>
      <w:proofErr w:type="spellStart"/>
      <w:proofErr w:type="gramStart"/>
      <w:r>
        <w:t>ArbolAVL</w:t>
      </w:r>
      <w:proofErr w:type="spellEnd"/>
      <w:r>
        <w:t>(</w:t>
      </w:r>
      <w:proofErr w:type="gramEnd"/>
      <w:r>
        <w:t>);</w:t>
      </w:r>
      <w:bookmarkEnd w:id="34"/>
    </w:p>
    <w:p w14:paraId="38D5244C" w14:textId="77777777" w:rsidR="00FA6A95" w:rsidRDefault="00FA6A95" w:rsidP="00FA6A95">
      <w:r>
        <w:t>Destructor que limpia el árbol.</w:t>
      </w:r>
    </w:p>
    <w:p w14:paraId="11E9BD7C" w14:textId="04FC691F" w:rsidR="00FA6A95" w:rsidRDefault="00FA6A95" w:rsidP="00FA6A95">
      <w:pPr>
        <w:pStyle w:val="Heading3"/>
      </w:pPr>
      <w:bookmarkStart w:id="35" w:name="_Toc177822298"/>
      <w:r>
        <w:t>~</w:t>
      </w:r>
      <w:proofErr w:type="spellStart"/>
      <w:proofErr w:type="gramStart"/>
      <w:r>
        <w:t>ArbolAVL</w:t>
      </w:r>
      <w:proofErr w:type="spellEnd"/>
      <w:r>
        <w:t>(</w:t>
      </w:r>
      <w:proofErr w:type="gramEnd"/>
      <w:r>
        <w:t>);</w:t>
      </w:r>
      <w:bookmarkEnd w:id="35"/>
    </w:p>
    <w:p w14:paraId="5F556393" w14:textId="161DD7BA" w:rsidR="00FA6A95" w:rsidRDefault="00FA6A95" w:rsidP="00FA6A95">
      <w:pPr>
        <w:pStyle w:val="Heading2"/>
      </w:pPr>
      <w:bookmarkStart w:id="36" w:name="_Toc177822299"/>
      <w:r>
        <w:t>Métodos públicos</w:t>
      </w:r>
      <w:bookmarkEnd w:id="36"/>
    </w:p>
    <w:p w14:paraId="69D9DDEF" w14:textId="77777777" w:rsidR="00FA6A95" w:rsidRDefault="00FA6A95" w:rsidP="00FA6A95">
      <w:r>
        <w:t>Inserta un usuario en el árbol AVL.</w:t>
      </w:r>
    </w:p>
    <w:p w14:paraId="0FAE8B3F" w14:textId="7BD11CCE" w:rsidR="00FA6A95" w:rsidRDefault="00FA6A95" w:rsidP="00FA6A95">
      <w:pPr>
        <w:pStyle w:val="Heading3"/>
      </w:pPr>
      <w:bookmarkStart w:id="37" w:name="_Toc177822300"/>
      <w:proofErr w:type="spellStart"/>
      <w:r>
        <w:t>bool</w:t>
      </w:r>
      <w:proofErr w:type="spellEnd"/>
      <w:r>
        <w:t xml:space="preserve"> </w:t>
      </w:r>
      <w:proofErr w:type="gramStart"/>
      <w:r>
        <w:t>insertar(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::Usuario &amp;usuario);</w:t>
      </w:r>
      <w:bookmarkEnd w:id="37"/>
    </w:p>
    <w:p w14:paraId="3620B439" w14:textId="77777777" w:rsidR="00FA6A95" w:rsidRDefault="00FA6A95" w:rsidP="00FA6A95">
      <w:r>
        <w:t>Elimina un usuario del árbol AVL según su correo.</w:t>
      </w:r>
    </w:p>
    <w:p w14:paraId="0D568B4C" w14:textId="695BA835" w:rsidR="00FA6A95" w:rsidRPr="00FA6A95" w:rsidRDefault="00FA6A95" w:rsidP="00FA6A95">
      <w:pPr>
        <w:pStyle w:val="Heading3"/>
        <w:rPr>
          <w:lang w:val="en-US"/>
        </w:rPr>
      </w:pPr>
      <w:bookmarkStart w:id="38" w:name="_Toc177822301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eliminar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38"/>
    </w:p>
    <w:p w14:paraId="4C2A920A" w14:textId="77777777" w:rsidR="00FA6A95" w:rsidRDefault="00FA6A95" w:rsidP="00FA6A95">
      <w:r>
        <w:t>Modifica los datos de un usuario, excluyendo el rol.</w:t>
      </w:r>
    </w:p>
    <w:p w14:paraId="39A24C0D" w14:textId="1D1102C3" w:rsidR="00FA6A95" w:rsidRPr="00FA6A95" w:rsidRDefault="00FA6A95" w:rsidP="00FA6A95">
      <w:pPr>
        <w:pStyle w:val="Heading3"/>
        <w:rPr>
          <w:lang w:val="en-US"/>
        </w:rPr>
      </w:pPr>
      <w:bookmarkStart w:id="39" w:name="_Toc177822302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modificar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nombres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apellidos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fecha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contrasena</w:t>
      </w:r>
      <w:proofErr w:type="spellEnd"/>
      <w:r w:rsidRPr="00FA6A95">
        <w:rPr>
          <w:lang w:val="en-US"/>
        </w:rPr>
        <w:t>);</w:t>
      </w:r>
      <w:bookmarkEnd w:id="39"/>
    </w:p>
    <w:p w14:paraId="224C6F15" w14:textId="77777777" w:rsidR="00FA6A95" w:rsidRDefault="00FA6A95" w:rsidP="00FA6A95">
      <w:r>
        <w:t>Modifica los datos de un usuario, incluyendo el rol.</w:t>
      </w:r>
    </w:p>
    <w:p w14:paraId="694E42BB" w14:textId="77777777" w:rsidR="00FA6A95" w:rsidRPr="00FA6A95" w:rsidRDefault="00FA6A95" w:rsidP="00FA6A95">
      <w:pPr>
        <w:pStyle w:val="Heading3"/>
        <w:rPr>
          <w:lang w:val="en-US"/>
        </w:rPr>
      </w:pPr>
      <w:bookmarkStart w:id="40" w:name="_Toc177822303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modificar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nombres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apellidos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fecha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contrasena</w:t>
      </w:r>
      <w:proofErr w:type="spellEnd"/>
      <w:r w:rsidRPr="00FA6A95">
        <w:rPr>
          <w:lang w:val="en-US"/>
        </w:rPr>
        <w:t xml:space="preserve">, std::string </w:t>
      </w:r>
      <w:proofErr w:type="spellStart"/>
      <w:r w:rsidRPr="00FA6A95">
        <w:rPr>
          <w:lang w:val="en-US"/>
        </w:rPr>
        <w:t>rol</w:t>
      </w:r>
      <w:proofErr w:type="spellEnd"/>
      <w:r w:rsidRPr="00FA6A95">
        <w:rPr>
          <w:lang w:val="en-US"/>
        </w:rPr>
        <w:t>);</w:t>
      </w:r>
      <w:bookmarkEnd w:id="40"/>
    </w:p>
    <w:p w14:paraId="40FB080E" w14:textId="77777777" w:rsidR="00FA6A95" w:rsidRDefault="00FA6A95" w:rsidP="00FA6A95">
      <w:r>
        <w:t>Busca un usuario por su correo electrónico.</w:t>
      </w:r>
    </w:p>
    <w:p w14:paraId="7970CD6F" w14:textId="77777777" w:rsidR="00FA6A95" w:rsidRPr="00FA6A95" w:rsidRDefault="00FA6A95" w:rsidP="00C875E4">
      <w:pPr>
        <w:pStyle w:val="Heading3"/>
        <w:rPr>
          <w:lang w:val="en-US"/>
        </w:rPr>
      </w:pPr>
      <w:bookmarkStart w:id="41" w:name="_Toc177822304"/>
      <w:proofErr w:type="gramStart"/>
      <w:r w:rsidRPr="00FA6A95">
        <w:rPr>
          <w:lang w:val="en-US"/>
        </w:rPr>
        <w:t>Structs::</w:t>
      </w:r>
      <w:proofErr w:type="spellStart"/>
      <w:proofErr w:type="gramEnd"/>
      <w:r w:rsidRPr="00FA6A95">
        <w:rPr>
          <w:lang w:val="en-US"/>
        </w:rPr>
        <w:t>Usuario</w:t>
      </w:r>
      <w:proofErr w:type="spellEnd"/>
      <w:r w:rsidRPr="00FA6A95">
        <w:rPr>
          <w:lang w:val="en-US"/>
        </w:rPr>
        <w:t xml:space="preserve"> *</w:t>
      </w:r>
      <w:proofErr w:type="spellStart"/>
      <w:r w:rsidRPr="00FA6A95">
        <w:rPr>
          <w:lang w:val="en-US"/>
        </w:rPr>
        <w:t>buscar</w:t>
      </w:r>
      <w:proofErr w:type="spellEnd"/>
      <w:r w:rsidRPr="00FA6A95">
        <w:rPr>
          <w:lang w:val="en-US"/>
        </w:rPr>
        <w:t>(const 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41"/>
    </w:p>
    <w:p w14:paraId="6F61F5C9" w14:textId="77777777" w:rsidR="00FA6A95" w:rsidRDefault="00FA6A95" w:rsidP="00FA6A95">
      <w:r>
        <w:t>Obtiene el ID del usuario.</w:t>
      </w:r>
    </w:p>
    <w:p w14:paraId="1C1F058D" w14:textId="77777777" w:rsidR="00FA6A95" w:rsidRDefault="00FA6A95" w:rsidP="00C875E4">
      <w:pPr>
        <w:pStyle w:val="Heading3"/>
      </w:pPr>
      <w:bookmarkStart w:id="42" w:name="_Toc177822305"/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obtenerId</w:t>
      </w:r>
      <w:proofErr w:type="spellEnd"/>
      <w:r>
        <w:t>(</w:t>
      </w:r>
      <w:proofErr w:type="gramEnd"/>
      <w:r>
        <w:t>);</w:t>
      </w:r>
      <w:bookmarkEnd w:id="42"/>
    </w:p>
    <w:p w14:paraId="32AD8D6C" w14:textId="77777777" w:rsidR="00FA6A95" w:rsidRDefault="00FA6A95" w:rsidP="00FA6A95">
      <w:r>
        <w:t xml:space="preserve">Retorna una lista de usuarios en recorrido </w:t>
      </w:r>
      <w:proofErr w:type="spellStart"/>
      <w:r>
        <w:t>inorder</w:t>
      </w:r>
      <w:proofErr w:type="spellEnd"/>
      <w:r>
        <w:t>.</w:t>
      </w:r>
    </w:p>
    <w:p w14:paraId="47174692" w14:textId="77777777" w:rsidR="00FA6A95" w:rsidRDefault="00FA6A95" w:rsidP="00C875E4">
      <w:pPr>
        <w:pStyle w:val="Heading3"/>
      </w:pPr>
      <w:bookmarkStart w:id="43" w:name="_Toc177822306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InOrder</w:t>
      </w:r>
      <w:proofErr w:type="spellEnd"/>
      <w:r>
        <w:t>();</w:t>
      </w:r>
      <w:bookmarkEnd w:id="43"/>
    </w:p>
    <w:p w14:paraId="568D463B" w14:textId="77777777" w:rsidR="00FA6A95" w:rsidRDefault="00FA6A95" w:rsidP="00FA6A95">
      <w:r>
        <w:t xml:space="preserve">Retorna una lista de usuarios en recorrido </w:t>
      </w:r>
      <w:proofErr w:type="spellStart"/>
      <w:r>
        <w:t>preorder</w:t>
      </w:r>
      <w:proofErr w:type="spellEnd"/>
      <w:r>
        <w:t>.</w:t>
      </w:r>
    </w:p>
    <w:p w14:paraId="04CC2A24" w14:textId="77777777" w:rsidR="00FA6A95" w:rsidRDefault="00FA6A95" w:rsidP="00C875E4">
      <w:pPr>
        <w:pStyle w:val="Heading3"/>
      </w:pPr>
      <w:bookmarkStart w:id="44" w:name="_Toc177822307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PreOrder</w:t>
      </w:r>
      <w:proofErr w:type="spellEnd"/>
      <w:r>
        <w:t>();</w:t>
      </w:r>
      <w:bookmarkEnd w:id="44"/>
    </w:p>
    <w:p w14:paraId="764BC2FA" w14:textId="77777777" w:rsidR="00FA6A95" w:rsidRDefault="00FA6A95" w:rsidP="00FA6A95">
      <w:r>
        <w:t xml:space="preserve">Retorna una lista de usuarios en recorrido </w:t>
      </w:r>
      <w:proofErr w:type="spellStart"/>
      <w:r>
        <w:t>postorder</w:t>
      </w:r>
      <w:proofErr w:type="spellEnd"/>
      <w:r>
        <w:t>.</w:t>
      </w:r>
    </w:p>
    <w:p w14:paraId="5383F55E" w14:textId="77777777" w:rsidR="00FA6A95" w:rsidRDefault="00FA6A95" w:rsidP="00C875E4">
      <w:pPr>
        <w:pStyle w:val="Heading3"/>
      </w:pPr>
      <w:bookmarkStart w:id="45" w:name="_Toc177822308"/>
      <w:proofErr w:type="spellStart"/>
      <w:proofErr w:type="gramStart"/>
      <w:r>
        <w:t>ListaEnlazada</w:t>
      </w:r>
      <w:proofErr w:type="spellEnd"/>
      <w:r>
        <w:t>::</w:t>
      </w:r>
      <w:proofErr w:type="spellStart"/>
      <w:proofErr w:type="gramEnd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 xml:space="preserve">::Usuario&gt; </w:t>
      </w:r>
      <w:proofErr w:type="spellStart"/>
      <w:r>
        <w:t>PostOrder</w:t>
      </w:r>
      <w:proofErr w:type="spellEnd"/>
      <w:r>
        <w:t>();</w:t>
      </w:r>
      <w:bookmarkEnd w:id="45"/>
    </w:p>
    <w:p w14:paraId="3ECF161D" w14:textId="77777777" w:rsidR="00FA6A95" w:rsidRDefault="00FA6A95" w:rsidP="00FA6A95">
      <w:r>
        <w:t xml:space="preserve">Genera una representación gráfica del árbol en formato </w:t>
      </w:r>
      <w:proofErr w:type="spellStart"/>
      <w:r>
        <w:t>Graphviz</w:t>
      </w:r>
      <w:proofErr w:type="spellEnd"/>
      <w:r>
        <w:t>.</w:t>
      </w:r>
    </w:p>
    <w:p w14:paraId="2990365F" w14:textId="77777777" w:rsidR="00FA6A95" w:rsidRDefault="00FA6A95" w:rsidP="00C875E4">
      <w:pPr>
        <w:pStyle w:val="Heading3"/>
      </w:pPr>
      <w:bookmarkStart w:id="46" w:name="_Toc177822309"/>
      <w:proofErr w:type="spellStart"/>
      <w:r>
        <w:t>string</w:t>
      </w:r>
      <w:proofErr w:type="spellEnd"/>
      <w:r>
        <w:t xml:space="preserve"> </w:t>
      </w:r>
      <w:proofErr w:type="gramStart"/>
      <w:r>
        <w:t>graficar(</w:t>
      </w:r>
      <w:proofErr w:type="gramEnd"/>
      <w:r>
        <w:t>);</w:t>
      </w:r>
      <w:bookmarkEnd w:id="46"/>
    </w:p>
    <w:p w14:paraId="59627F80" w14:textId="77777777" w:rsidR="00FA6A95" w:rsidRDefault="00FA6A95" w:rsidP="00FA6A95">
      <w:r>
        <w:t xml:space="preserve">Elimina las solicitudes del usuario </w:t>
      </w:r>
      <w:proofErr w:type="spellStart"/>
      <w:r>
        <w:t>logueado</w:t>
      </w:r>
      <w:proofErr w:type="spellEnd"/>
      <w:r>
        <w:t xml:space="preserve"> según su correo.</w:t>
      </w:r>
    </w:p>
    <w:p w14:paraId="32C23DB3" w14:textId="77777777" w:rsidR="00FA6A95" w:rsidRPr="00FA6A95" w:rsidRDefault="00FA6A95" w:rsidP="00C875E4">
      <w:pPr>
        <w:pStyle w:val="Heading3"/>
        <w:rPr>
          <w:lang w:val="en-US"/>
        </w:rPr>
      </w:pPr>
      <w:bookmarkStart w:id="47" w:name="_Toc177822310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eliminarSolicitudes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</w:t>
      </w:r>
      <w:proofErr w:type="spellEnd"/>
      <w:r w:rsidRPr="00FA6A95">
        <w:rPr>
          <w:lang w:val="en-US"/>
        </w:rPr>
        <w:t>);</w:t>
      </w:r>
      <w:bookmarkEnd w:id="47"/>
    </w:p>
    <w:p w14:paraId="60C5BA97" w14:textId="77777777" w:rsidR="00FA6A95" w:rsidRPr="00FA6A95" w:rsidRDefault="00FA6A95" w:rsidP="00FA6A95">
      <w:pPr>
        <w:rPr>
          <w:lang w:val="en-US"/>
        </w:rPr>
      </w:pPr>
    </w:p>
    <w:p w14:paraId="1C942666" w14:textId="77777777" w:rsidR="00FA6A95" w:rsidRDefault="00FA6A95" w:rsidP="00FA6A95">
      <w:r>
        <w:lastRenderedPageBreak/>
        <w:t>Envía una solicitud de amistad de un usuario a otro.</w:t>
      </w:r>
    </w:p>
    <w:p w14:paraId="7A91CDF9" w14:textId="77777777" w:rsidR="00FA6A95" w:rsidRPr="00FA6A95" w:rsidRDefault="00FA6A95" w:rsidP="00FA6A95">
      <w:pPr>
        <w:pStyle w:val="Heading3"/>
        <w:rPr>
          <w:lang w:val="en-US"/>
        </w:rPr>
      </w:pPr>
      <w:bookmarkStart w:id="48" w:name="_Toc177822311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enviarSolicitud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48"/>
    </w:p>
    <w:p w14:paraId="48F200A0" w14:textId="77777777" w:rsidR="00FA6A95" w:rsidRDefault="00FA6A95" w:rsidP="00FA6A95">
      <w:r>
        <w:t>Cancela una solicitud de amistad entre dos usuarios.</w:t>
      </w:r>
    </w:p>
    <w:p w14:paraId="070ED996" w14:textId="77777777" w:rsidR="00FA6A95" w:rsidRPr="00FA6A95" w:rsidRDefault="00FA6A95" w:rsidP="00FA6A95">
      <w:pPr>
        <w:pStyle w:val="Heading3"/>
        <w:rPr>
          <w:lang w:val="en-US"/>
        </w:rPr>
      </w:pPr>
      <w:bookmarkStart w:id="49" w:name="_Toc177822312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cancelarSolicitud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49"/>
    </w:p>
    <w:p w14:paraId="19E05A9C" w14:textId="77777777" w:rsidR="00FA6A95" w:rsidRDefault="00FA6A95" w:rsidP="00FA6A95">
      <w:r>
        <w:t>Rechaza una solicitud de amistad recibida.</w:t>
      </w:r>
    </w:p>
    <w:p w14:paraId="4F00D6A2" w14:textId="77777777" w:rsidR="00FA6A95" w:rsidRPr="00FA6A95" w:rsidRDefault="00FA6A95" w:rsidP="00FA6A95">
      <w:pPr>
        <w:pStyle w:val="Heading3"/>
        <w:rPr>
          <w:lang w:val="en-US"/>
        </w:rPr>
      </w:pPr>
      <w:bookmarkStart w:id="50" w:name="_Toc177822313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rechazarSolicitud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50"/>
    </w:p>
    <w:p w14:paraId="48972EA8" w14:textId="77777777" w:rsidR="00FA6A95" w:rsidRDefault="00FA6A95" w:rsidP="00FA6A95">
      <w:r>
        <w:t>Acepta una solicitud de amistad.</w:t>
      </w:r>
    </w:p>
    <w:p w14:paraId="6AE5B706" w14:textId="77777777" w:rsidR="00FA6A95" w:rsidRPr="00FA6A95" w:rsidRDefault="00FA6A95" w:rsidP="00FA6A95">
      <w:pPr>
        <w:pStyle w:val="Heading3"/>
        <w:rPr>
          <w:lang w:val="en-US"/>
        </w:rPr>
      </w:pPr>
      <w:bookmarkStart w:id="51" w:name="_Toc177822314"/>
      <w:r w:rsidRPr="00FA6A95">
        <w:rPr>
          <w:lang w:val="en-US"/>
        </w:rPr>
        <w:t xml:space="preserve">bool </w:t>
      </w:r>
      <w:proofErr w:type="spellStart"/>
      <w:proofErr w:type="gramStart"/>
      <w:r w:rsidRPr="00FA6A95">
        <w:rPr>
          <w:lang w:val="en-US"/>
        </w:rPr>
        <w:t>aceptarSolicitud</w:t>
      </w:r>
      <w:proofErr w:type="spellEnd"/>
      <w:r w:rsidRPr="00FA6A95">
        <w:rPr>
          <w:lang w:val="en-US"/>
        </w:rPr>
        <w:t>(</w:t>
      </w:r>
      <w:proofErr w:type="gramEnd"/>
      <w:r w:rsidRPr="00FA6A95">
        <w:rPr>
          <w:lang w:val="en-US"/>
        </w:rPr>
        <w:t>const std::string &amp;</w:t>
      </w:r>
      <w:proofErr w:type="spellStart"/>
      <w:r w:rsidRPr="00FA6A95">
        <w:rPr>
          <w:lang w:val="en-US"/>
        </w:rPr>
        <w:t>correoEmisor</w:t>
      </w:r>
      <w:proofErr w:type="spellEnd"/>
      <w:r w:rsidRPr="00FA6A95">
        <w:rPr>
          <w:lang w:val="en-US"/>
        </w:rPr>
        <w:t>, const std::string &amp;</w:t>
      </w:r>
      <w:proofErr w:type="spellStart"/>
      <w:r w:rsidRPr="00FA6A95">
        <w:rPr>
          <w:lang w:val="en-US"/>
        </w:rPr>
        <w:t>correoReceptor</w:t>
      </w:r>
      <w:proofErr w:type="spellEnd"/>
      <w:r w:rsidRPr="00FA6A95">
        <w:rPr>
          <w:lang w:val="en-US"/>
        </w:rPr>
        <w:t>);</w:t>
      </w:r>
      <w:bookmarkEnd w:id="51"/>
    </w:p>
    <w:p w14:paraId="0C93377F" w14:textId="77777777" w:rsidR="00FA6A95" w:rsidRDefault="00FA6A95" w:rsidP="00FA6A95">
      <w:pPr>
        <w:pStyle w:val="Heading2"/>
      </w:pPr>
      <w:bookmarkStart w:id="52" w:name="_Toc177822315"/>
      <w:r>
        <w:t>Métodos privados</w:t>
      </w:r>
      <w:bookmarkEnd w:id="52"/>
    </w:p>
    <w:p w14:paraId="06C4B425" w14:textId="77777777" w:rsidR="00FA6A95" w:rsidRDefault="00FA6A95" w:rsidP="00FA6A95">
      <w:r>
        <w:t>Destruye el árbol recursivamente.</w:t>
      </w:r>
    </w:p>
    <w:p w14:paraId="433F9AFA" w14:textId="77777777" w:rsidR="00FA6A95" w:rsidRDefault="00FA6A95" w:rsidP="00FA6A95">
      <w:pPr>
        <w:pStyle w:val="Heading3"/>
      </w:pPr>
      <w:bookmarkStart w:id="53" w:name="_Toc177822316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destruirArbolRecursivo</w:t>
      </w:r>
      <w:proofErr w:type="spellEnd"/>
      <w:r>
        <w:t>(</w:t>
      </w:r>
      <w:proofErr w:type="gramEnd"/>
      <w:r>
        <w:t>Nodo *nodo);</w:t>
      </w:r>
      <w:bookmarkEnd w:id="53"/>
    </w:p>
    <w:p w14:paraId="19401DFA" w14:textId="77777777" w:rsidR="00FA6A95" w:rsidRDefault="00FA6A95" w:rsidP="00FA6A95">
      <w:r>
        <w:t>Obtiene la altura de un nodo.</w:t>
      </w:r>
    </w:p>
    <w:p w14:paraId="4BCACCC5" w14:textId="77777777" w:rsidR="00FA6A95" w:rsidRDefault="00FA6A95" w:rsidP="00FA6A95">
      <w:pPr>
        <w:pStyle w:val="Heading3"/>
      </w:pPr>
      <w:bookmarkStart w:id="54" w:name="_Toc177822317"/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obtenerAltura</w:t>
      </w:r>
      <w:proofErr w:type="spellEnd"/>
      <w:r>
        <w:t>(</w:t>
      </w:r>
      <w:proofErr w:type="gramEnd"/>
      <w:r>
        <w:t>Nodo *nodo);</w:t>
      </w:r>
      <w:bookmarkEnd w:id="54"/>
    </w:p>
    <w:p w14:paraId="3593125F" w14:textId="77777777" w:rsidR="00FA6A95" w:rsidRDefault="00FA6A95" w:rsidP="00FA6A95">
      <w:r>
        <w:t>Calcula el balance de un nodo.</w:t>
      </w:r>
    </w:p>
    <w:p w14:paraId="6634A106" w14:textId="77777777" w:rsidR="00FA6A95" w:rsidRDefault="00FA6A95" w:rsidP="00FA6A95">
      <w:pPr>
        <w:pStyle w:val="Heading3"/>
      </w:pPr>
      <w:bookmarkStart w:id="55" w:name="_Toc177822318"/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obtenerBalance</w:t>
      </w:r>
      <w:proofErr w:type="spellEnd"/>
      <w:r>
        <w:t>(</w:t>
      </w:r>
      <w:proofErr w:type="gramEnd"/>
      <w:r>
        <w:t>Nodo *nodo);</w:t>
      </w:r>
      <w:bookmarkEnd w:id="55"/>
    </w:p>
    <w:p w14:paraId="35289E8E" w14:textId="77777777" w:rsidR="00FA6A95" w:rsidRDefault="00FA6A95" w:rsidP="00FA6A95">
      <w:r>
        <w:t>Inserta un nodo en el árbol AVL.</w:t>
      </w:r>
    </w:p>
    <w:p w14:paraId="72577F2E" w14:textId="77777777" w:rsidR="00FA6A95" w:rsidRDefault="00FA6A95" w:rsidP="00FA6A95">
      <w:pPr>
        <w:pStyle w:val="Heading3"/>
      </w:pPr>
      <w:bookmarkStart w:id="56" w:name="_Toc177822319"/>
      <w:r>
        <w:t>Nodo *</w:t>
      </w:r>
      <w:proofErr w:type="spellStart"/>
      <w:proofErr w:type="gramStart"/>
      <w:r>
        <w:t>insertarNodo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Structs</w:t>
      </w:r>
      <w:proofErr w:type="spellEnd"/>
      <w:r>
        <w:t>::Usuario &amp;usuario);</w:t>
      </w:r>
      <w:bookmarkEnd w:id="56"/>
    </w:p>
    <w:p w14:paraId="049ADA7D" w14:textId="77777777" w:rsidR="00FA6A95" w:rsidRDefault="00FA6A95" w:rsidP="00FA6A95">
      <w:r>
        <w:t>Elimina un nodo del árbol AVL según el correo.</w:t>
      </w:r>
    </w:p>
    <w:p w14:paraId="43BC926D" w14:textId="77777777" w:rsidR="00FA6A95" w:rsidRDefault="00FA6A95" w:rsidP="00FA6A95">
      <w:pPr>
        <w:pStyle w:val="Heading3"/>
      </w:pPr>
      <w:bookmarkStart w:id="57" w:name="_Toc177822320"/>
      <w:r>
        <w:t>Nodo *</w:t>
      </w:r>
      <w:proofErr w:type="spellStart"/>
      <w:proofErr w:type="gramStart"/>
      <w:r>
        <w:t>eliminarNodo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&amp;correo);</w:t>
      </w:r>
      <w:bookmarkEnd w:id="57"/>
    </w:p>
    <w:p w14:paraId="1CFDA135" w14:textId="77777777" w:rsidR="00FA6A95" w:rsidRDefault="00FA6A95" w:rsidP="00FA6A95">
      <w:r>
        <w:t>Busca un nodo en el árbol por correo.</w:t>
      </w:r>
    </w:p>
    <w:p w14:paraId="491E40E6" w14:textId="77777777" w:rsidR="00FA6A95" w:rsidRDefault="00FA6A95" w:rsidP="00FA6A95">
      <w:pPr>
        <w:pStyle w:val="Heading3"/>
      </w:pPr>
      <w:bookmarkStart w:id="58" w:name="_Toc177822321"/>
      <w:r>
        <w:t>Nodo *</w:t>
      </w:r>
      <w:proofErr w:type="spellStart"/>
      <w:proofErr w:type="gramStart"/>
      <w:r>
        <w:t>buscarNodo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&amp;correo);</w:t>
      </w:r>
      <w:bookmarkEnd w:id="58"/>
    </w:p>
    <w:p w14:paraId="01552A38" w14:textId="77777777" w:rsidR="00FA6A95" w:rsidRDefault="00FA6A95" w:rsidP="00FA6A95">
      <w:r>
        <w:t>Realiza una rotación a la izquierda para balancear el árbol.</w:t>
      </w:r>
    </w:p>
    <w:p w14:paraId="3B41509B" w14:textId="77777777" w:rsidR="00FA6A95" w:rsidRDefault="00FA6A95" w:rsidP="00FA6A95">
      <w:pPr>
        <w:pStyle w:val="Heading3"/>
      </w:pPr>
      <w:bookmarkStart w:id="59" w:name="_Toc177822322"/>
      <w:r>
        <w:t>Nodo *</w:t>
      </w:r>
      <w:proofErr w:type="spellStart"/>
      <w:proofErr w:type="gramStart"/>
      <w:r>
        <w:t>rotacionIzquierda</w:t>
      </w:r>
      <w:proofErr w:type="spellEnd"/>
      <w:r>
        <w:t>(</w:t>
      </w:r>
      <w:proofErr w:type="gramEnd"/>
      <w:r>
        <w:t>Nodo *nodo);</w:t>
      </w:r>
      <w:bookmarkEnd w:id="59"/>
    </w:p>
    <w:p w14:paraId="3D4D47AB" w14:textId="77777777" w:rsidR="00FA6A95" w:rsidRDefault="00FA6A95" w:rsidP="00FA6A95">
      <w:r>
        <w:t>Realiza una rotación a la derecha para balancear el árbol.</w:t>
      </w:r>
    </w:p>
    <w:p w14:paraId="58C34FF9" w14:textId="77777777" w:rsidR="00FA6A95" w:rsidRDefault="00FA6A95" w:rsidP="00FA6A95">
      <w:pPr>
        <w:pStyle w:val="Heading3"/>
      </w:pPr>
      <w:bookmarkStart w:id="60" w:name="_Toc177822323"/>
      <w:r>
        <w:t>Nodo *</w:t>
      </w:r>
      <w:proofErr w:type="spellStart"/>
      <w:proofErr w:type="gramStart"/>
      <w:r>
        <w:t>rotacionDerecha</w:t>
      </w:r>
      <w:proofErr w:type="spellEnd"/>
      <w:r>
        <w:t>(</w:t>
      </w:r>
      <w:proofErr w:type="gramEnd"/>
      <w:r>
        <w:t>Nodo *nodo);</w:t>
      </w:r>
      <w:bookmarkEnd w:id="60"/>
    </w:p>
    <w:p w14:paraId="45081DF3" w14:textId="77777777" w:rsidR="00FA6A95" w:rsidRDefault="00FA6A95" w:rsidP="00FA6A95">
      <w:r>
        <w:t>Balancea un nodo del árbol.</w:t>
      </w:r>
    </w:p>
    <w:p w14:paraId="6371D236" w14:textId="77777777" w:rsidR="00FA6A95" w:rsidRDefault="00FA6A95" w:rsidP="00FA6A95">
      <w:pPr>
        <w:pStyle w:val="Heading3"/>
      </w:pPr>
      <w:bookmarkStart w:id="61" w:name="_Toc177822324"/>
      <w:r>
        <w:t>Nodo *</w:t>
      </w:r>
      <w:proofErr w:type="spellStart"/>
      <w:proofErr w:type="gramStart"/>
      <w:r>
        <w:t>balancearNodo</w:t>
      </w:r>
      <w:proofErr w:type="spellEnd"/>
      <w:r>
        <w:t>(</w:t>
      </w:r>
      <w:proofErr w:type="gramEnd"/>
      <w:r>
        <w:t>Nodo *nodo);</w:t>
      </w:r>
      <w:bookmarkEnd w:id="61"/>
    </w:p>
    <w:p w14:paraId="58B3DFFE" w14:textId="77777777" w:rsidR="00FA6A95" w:rsidRDefault="00FA6A95" w:rsidP="00FA6A95">
      <w:r>
        <w:t>Busca el nodo con el valor mínimo en el subárbol.</w:t>
      </w:r>
    </w:p>
    <w:p w14:paraId="07A4FAFA" w14:textId="77777777" w:rsidR="00FA6A95" w:rsidRDefault="00FA6A95" w:rsidP="00FA6A95">
      <w:pPr>
        <w:pStyle w:val="Heading3"/>
      </w:pPr>
      <w:bookmarkStart w:id="62" w:name="_Toc177822325"/>
      <w:r>
        <w:t>Nodo *</w:t>
      </w:r>
      <w:proofErr w:type="spellStart"/>
      <w:proofErr w:type="gramStart"/>
      <w:r>
        <w:t>nodoConValorMinimo</w:t>
      </w:r>
      <w:proofErr w:type="spellEnd"/>
      <w:r>
        <w:t>(</w:t>
      </w:r>
      <w:proofErr w:type="gramEnd"/>
      <w:r>
        <w:t>Nodo *nodo);</w:t>
      </w:r>
      <w:bookmarkEnd w:id="62"/>
    </w:p>
    <w:p w14:paraId="43E6A76B" w14:textId="77777777" w:rsidR="00FA6A95" w:rsidRDefault="00FA6A95" w:rsidP="00FA6A95">
      <w:r>
        <w:t xml:space="preserve">Realiza recorrido </w:t>
      </w:r>
      <w:proofErr w:type="spellStart"/>
      <w:r>
        <w:t>inorder</w:t>
      </w:r>
      <w:proofErr w:type="spellEnd"/>
      <w:r>
        <w:t xml:space="preserve"> recursivo y llena la lista con usuarios.</w:t>
      </w:r>
    </w:p>
    <w:p w14:paraId="02B17AAF" w14:textId="77777777" w:rsidR="00FA6A95" w:rsidRDefault="00FA6A95" w:rsidP="00FA6A95">
      <w:pPr>
        <w:pStyle w:val="Heading3"/>
      </w:pPr>
      <w:bookmarkStart w:id="63" w:name="_Toc177822326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3"/>
    </w:p>
    <w:p w14:paraId="67C91E8B" w14:textId="77777777" w:rsidR="00FA6A95" w:rsidRDefault="00FA6A95" w:rsidP="00FA6A95">
      <w:r>
        <w:lastRenderedPageBreak/>
        <w:t xml:space="preserve">Realiza recorrido </w:t>
      </w:r>
      <w:proofErr w:type="spellStart"/>
      <w:r>
        <w:t>preorder</w:t>
      </w:r>
      <w:proofErr w:type="spellEnd"/>
      <w:r>
        <w:t xml:space="preserve"> recursivo y llena la lista con usuarios.</w:t>
      </w:r>
    </w:p>
    <w:p w14:paraId="29A5B3A8" w14:textId="77777777" w:rsidR="00FA6A95" w:rsidRDefault="00FA6A95" w:rsidP="00FA6A95">
      <w:pPr>
        <w:pStyle w:val="Heading3"/>
      </w:pPr>
      <w:bookmarkStart w:id="64" w:name="_Toc177822327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4"/>
    </w:p>
    <w:p w14:paraId="307C68B2" w14:textId="77777777" w:rsidR="00FA6A95" w:rsidRDefault="00FA6A95" w:rsidP="00FA6A95">
      <w:r>
        <w:t xml:space="preserve">Realiza recorrido </w:t>
      </w:r>
      <w:proofErr w:type="spellStart"/>
      <w:r>
        <w:t>postorder</w:t>
      </w:r>
      <w:proofErr w:type="spellEnd"/>
      <w:r>
        <w:t xml:space="preserve"> recursivo y llena la lista con usuarios.</w:t>
      </w:r>
    </w:p>
    <w:p w14:paraId="2FC9460A" w14:textId="77777777" w:rsidR="00FA6A95" w:rsidRDefault="00FA6A95" w:rsidP="00FA6A95">
      <w:pPr>
        <w:pStyle w:val="Heading3"/>
      </w:pPr>
      <w:bookmarkStart w:id="65" w:name="_Toc177822328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postOrdenRecursivo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ListaEnlazada</w:t>
      </w:r>
      <w:proofErr w:type="spellEnd"/>
      <w:r>
        <w:t>::</w:t>
      </w:r>
      <w:proofErr w:type="spellStart"/>
      <w:r>
        <w:t>ListaEnlazada</w:t>
      </w:r>
      <w:proofErr w:type="spellEnd"/>
      <w:r>
        <w:t>&lt;</w:t>
      </w:r>
      <w:proofErr w:type="spellStart"/>
      <w:r>
        <w:t>Structs</w:t>
      </w:r>
      <w:proofErr w:type="spellEnd"/>
      <w:r>
        <w:t>::Usuario&gt; &amp;lista);</w:t>
      </w:r>
      <w:bookmarkEnd w:id="65"/>
    </w:p>
    <w:p w14:paraId="6402AF83" w14:textId="77777777" w:rsidR="00FA6A95" w:rsidRDefault="00FA6A95" w:rsidP="00FA6A95">
      <w:r>
        <w:t>Genera un archivo .</w:t>
      </w:r>
      <w:proofErr w:type="spellStart"/>
      <w:r>
        <w:t>dot</w:t>
      </w:r>
      <w:proofErr w:type="spellEnd"/>
      <w:r>
        <w:t xml:space="preserve"> para visualización en </w:t>
      </w:r>
      <w:proofErr w:type="spellStart"/>
      <w:r>
        <w:t>Graphviz</w:t>
      </w:r>
      <w:proofErr w:type="spellEnd"/>
      <w:r>
        <w:t xml:space="preserve"> del nodo.</w:t>
      </w:r>
    </w:p>
    <w:p w14:paraId="56142535" w14:textId="77777777" w:rsidR="00FA6A95" w:rsidRDefault="00FA6A95" w:rsidP="00FA6A95">
      <w:pPr>
        <w:pStyle w:val="Heading3"/>
      </w:pPr>
      <w:bookmarkStart w:id="66" w:name="_Toc177822329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graficarNodo</w:t>
      </w:r>
      <w:proofErr w:type="spellEnd"/>
      <w:r>
        <w:t>(</w:t>
      </w:r>
      <w:proofErr w:type="gramEnd"/>
      <w:r>
        <w:t xml:space="preserve">Nodo *nodo,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archivoDot</w:t>
      </w:r>
      <w:proofErr w:type="spellEnd"/>
      <w:r>
        <w:t>);</w:t>
      </w:r>
      <w:bookmarkEnd w:id="66"/>
    </w:p>
    <w:p w14:paraId="17EAD601" w14:textId="77777777" w:rsidR="00FA6A95" w:rsidRDefault="00FA6A95" w:rsidP="00FA6A95">
      <w:r>
        <w:t>Obtiene el usuario con el mayor ID del árbol.</w:t>
      </w:r>
    </w:p>
    <w:p w14:paraId="6C008FDD" w14:textId="2720B164" w:rsidR="00800C8D" w:rsidRDefault="00FA6A95" w:rsidP="00FA6A95">
      <w:pPr>
        <w:pStyle w:val="Heading3"/>
      </w:pPr>
      <w:bookmarkStart w:id="67" w:name="_Toc177822330"/>
      <w:proofErr w:type="spellStart"/>
      <w:proofErr w:type="gramStart"/>
      <w:r>
        <w:t>Structs</w:t>
      </w:r>
      <w:proofErr w:type="spellEnd"/>
      <w:r>
        <w:t>::</w:t>
      </w:r>
      <w:proofErr w:type="gramEnd"/>
      <w:r>
        <w:t xml:space="preserve">Usuario </w:t>
      </w:r>
      <w:proofErr w:type="spellStart"/>
      <w:r>
        <w:t>obtenerUsuarioConMayorID</w:t>
      </w:r>
      <w:proofErr w:type="spellEnd"/>
      <w:r>
        <w:t>();</w:t>
      </w:r>
      <w:bookmarkEnd w:id="67"/>
    </w:p>
    <w:p w14:paraId="17730E44" w14:textId="33F701AC" w:rsidR="00C875E4" w:rsidRDefault="00C875E4">
      <w:r>
        <w:br w:type="page"/>
      </w:r>
    </w:p>
    <w:p w14:paraId="290E4080" w14:textId="77777777" w:rsidR="00632F86" w:rsidRPr="00632F86" w:rsidRDefault="00632F86" w:rsidP="00632F86">
      <w:pPr>
        <w:pStyle w:val="Heading1"/>
        <w:rPr>
          <w:lang w:val="es-ES"/>
        </w:rPr>
      </w:pPr>
      <w:bookmarkStart w:id="68" w:name="_Toc177822331"/>
      <w:r w:rsidRPr="00632F86">
        <w:rPr>
          <w:lang w:val="es-ES"/>
        </w:rPr>
        <w:lastRenderedPageBreak/>
        <w:t xml:space="preserve">Clase </w:t>
      </w:r>
      <w:proofErr w:type="spellStart"/>
      <w:r w:rsidRPr="00632F86">
        <w:rPr>
          <w:lang w:val="es-ES"/>
        </w:rPr>
        <w:t>ArbolBST</w:t>
      </w:r>
      <w:bookmarkEnd w:id="68"/>
      <w:proofErr w:type="spellEnd"/>
    </w:p>
    <w:p w14:paraId="22CD35D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Constructor por defecto del árbol binario de búsqueda (BST).</w:t>
      </w:r>
    </w:p>
    <w:p w14:paraId="7D63692F" w14:textId="70A9940C" w:rsidR="00632F86" w:rsidRPr="00632F86" w:rsidRDefault="00632F86" w:rsidP="00632F86">
      <w:pPr>
        <w:pStyle w:val="Heading3"/>
        <w:rPr>
          <w:lang w:val="es-ES"/>
        </w:rPr>
      </w:pPr>
      <w:bookmarkStart w:id="69" w:name="_Toc177822332"/>
      <w:proofErr w:type="spellStart"/>
      <w:proofErr w:type="gramStart"/>
      <w:r w:rsidRPr="00632F86">
        <w:rPr>
          <w:lang w:val="es-ES"/>
        </w:rPr>
        <w:t>ArbolBST</w:t>
      </w:r>
      <w:proofErr w:type="spellEnd"/>
      <w:r w:rsidRPr="00632F86">
        <w:rPr>
          <w:lang w:val="es-ES"/>
        </w:rPr>
        <w:t>(</w:t>
      </w:r>
      <w:proofErr w:type="gramEnd"/>
      <w:r w:rsidRPr="00632F86">
        <w:rPr>
          <w:lang w:val="es-ES"/>
        </w:rPr>
        <w:t>);</w:t>
      </w:r>
      <w:bookmarkEnd w:id="69"/>
    </w:p>
    <w:p w14:paraId="69C73B37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Destructor que limpia los nodos del árbol.</w:t>
      </w:r>
    </w:p>
    <w:p w14:paraId="1B3792A9" w14:textId="77777777" w:rsidR="00632F86" w:rsidRPr="00632F86" w:rsidRDefault="00632F86" w:rsidP="00632F86">
      <w:pPr>
        <w:pStyle w:val="Heading3"/>
        <w:rPr>
          <w:lang w:val="es-ES"/>
        </w:rPr>
      </w:pPr>
      <w:bookmarkStart w:id="70" w:name="_Toc177822333"/>
      <w:r w:rsidRPr="00632F86">
        <w:rPr>
          <w:lang w:val="es-ES"/>
        </w:rPr>
        <w:t>~</w:t>
      </w:r>
      <w:proofErr w:type="spellStart"/>
      <w:proofErr w:type="gramStart"/>
      <w:r w:rsidRPr="00632F86">
        <w:rPr>
          <w:lang w:val="es-ES"/>
        </w:rPr>
        <w:t>ArbolBST</w:t>
      </w:r>
      <w:proofErr w:type="spellEnd"/>
      <w:r w:rsidRPr="00632F86">
        <w:rPr>
          <w:lang w:val="es-ES"/>
        </w:rPr>
        <w:t>(</w:t>
      </w:r>
      <w:proofErr w:type="gramEnd"/>
      <w:r w:rsidRPr="00632F86">
        <w:rPr>
          <w:lang w:val="es-ES"/>
        </w:rPr>
        <w:t>);</w:t>
      </w:r>
      <w:bookmarkEnd w:id="70"/>
    </w:p>
    <w:p w14:paraId="3E022387" w14:textId="7DB326EE" w:rsidR="00632F86" w:rsidRPr="00632F86" w:rsidRDefault="00632F86" w:rsidP="00632F86">
      <w:pPr>
        <w:pStyle w:val="Heading2"/>
        <w:rPr>
          <w:lang w:val="es-ES"/>
        </w:rPr>
      </w:pPr>
      <w:bookmarkStart w:id="71" w:name="_Toc177822334"/>
      <w:r>
        <w:rPr>
          <w:lang w:val="es-ES"/>
        </w:rPr>
        <w:t>Métodos públicos</w:t>
      </w:r>
      <w:bookmarkEnd w:id="71"/>
    </w:p>
    <w:p w14:paraId="7319CC7B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Agrega un nuevo valor </w:t>
      </w:r>
      <w:proofErr w:type="spellStart"/>
      <w:r w:rsidRPr="00632F86">
        <w:rPr>
          <w:lang w:val="es-ES"/>
        </w:rPr>
        <w:t>ReportePosts</w:t>
      </w:r>
      <w:proofErr w:type="spellEnd"/>
      <w:r w:rsidRPr="00632F86">
        <w:rPr>
          <w:lang w:val="es-ES"/>
        </w:rPr>
        <w:t xml:space="preserve"> al árbol.</w:t>
      </w:r>
    </w:p>
    <w:p w14:paraId="3A6CCA98" w14:textId="5D350D53" w:rsidR="00632F86" w:rsidRPr="00632F86" w:rsidRDefault="00632F86" w:rsidP="00632F86">
      <w:pPr>
        <w:pStyle w:val="Heading3"/>
        <w:rPr>
          <w:lang w:val="en-US"/>
        </w:rPr>
      </w:pPr>
      <w:bookmarkStart w:id="72" w:name="_Toc177822335"/>
      <w:r w:rsidRPr="00632F86">
        <w:rPr>
          <w:lang w:val="en-US"/>
        </w:rPr>
        <w:t xml:space="preserve">void </w:t>
      </w:r>
      <w:proofErr w:type="gramStart"/>
      <w:r w:rsidRPr="00632F86">
        <w:rPr>
          <w:lang w:val="en-US"/>
        </w:rPr>
        <w:t>add(</w:t>
      </w:r>
      <w:proofErr w:type="gramEnd"/>
      <w:r w:rsidRPr="00632F86">
        <w:rPr>
          <w:lang w:val="en-US"/>
        </w:rPr>
        <w:t>Structs::</w:t>
      </w:r>
      <w:proofErr w:type="spellStart"/>
      <w:r w:rsidRPr="00632F86">
        <w:rPr>
          <w:lang w:val="en-US"/>
        </w:rPr>
        <w:t>ReportePosts</w:t>
      </w:r>
      <w:proofErr w:type="spellEnd"/>
      <w:r w:rsidRPr="00632F86">
        <w:rPr>
          <w:lang w:val="en-US"/>
        </w:rPr>
        <w:t xml:space="preserve"> </w:t>
      </w:r>
      <w:proofErr w:type="spellStart"/>
      <w:r w:rsidRPr="00632F86">
        <w:rPr>
          <w:lang w:val="en-US"/>
        </w:rPr>
        <w:t>val</w:t>
      </w:r>
      <w:proofErr w:type="spellEnd"/>
      <w:r w:rsidRPr="00632F86">
        <w:rPr>
          <w:lang w:val="en-US"/>
        </w:rPr>
        <w:t>);</w:t>
      </w:r>
      <w:bookmarkEnd w:id="72"/>
    </w:p>
    <w:p w14:paraId="7AA50860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 xml:space="preserve"> del árbol.</w:t>
      </w:r>
    </w:p>
    <w:p w14:paraId="1D5E64F7" w14:textId="39903C7E" w:rsidR="00632F86" w:rsidRPr="00632F86" w:rsidRDefault="00632F86" w:rsidP="00632F86">
      <w:pPr>
        <w:pStyle w:val="Heading3"/>
        <w:rPr>
          <w:lang w:val="es-ES"/>
        </w:rPr>
      </w:pPr>
      <w:bookmarkStart w:id="73" w:name="_Toc177822336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>(</w:t>
      </w:r>
      <w:proofErr w:type="gramEnd"/>
      <w:r w:rsidRPr="00632F86">
        <w:rPr>
          <w:lang w:val="es-ES"/>
        </w:rPr>
        <w:t>);</w:t>
      </w:r>
      <w:bookmarkEnd w:id="73"/>
    </w:p>
    <w:p w14:paraId="4954212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 xml:space="preserve"> del árbol.</w:t>
      </w:r>
    </w:p>
    <w:p w14:paraId="1139AC74" w14:textId="0E44135C" w:rsidR="00632F86" w:rsidRPr="00632F86" w:rsidRDefault="00632F86" w:rsidP="00632F86">
      <w:pPr>
        <w:pStyle w:val="Heading3"/>
        <w:rPr>
          <w:lang w:val="es-ES"/>
        </w:rPr>
      </w:pPr>
      <w:bookmarkStart w:id="74" w:name="_Toc177822337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>(</w:t>
      </w:r>
      <w:proofErr w:type="gramEnd"/>
      <w:r w:rsidRPr="00632F86">
        <w:rPr>
          <w:lang w:val="es-ES"/>
        </w:rPr>
        <w:t>);</w:t>
      </w:r>
      <w:bookmarkEnd w:id="74"/>
    </w:p>
    <w:p w14:paraId="6C99A70B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 xml:space="preserve"> del árbol.</w:t>
      </w:r>
    </w:p>
    <w:p w14:paraId="6875D4A8" w14:textId="6119FFBB" w:rsidR="00632F86" w:rsidRPr="00632F86" w:rsidRDefault="00632F86" w:rsidP="00632F86">
      <w:pPr>
        <w:pStyle w:val="Heading3"/>
        <w:rPr>
          <w:lang w:val="es-ES"/>
        </w:rPr>
      </w:pPr>
      <w:bookmarkStart w:id="75" w:name="_Toc177822338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>(</w:t>
      </w:r>
      <w:proofErr w:type="gramEnd"/>
      <w:r w:rsidRPr="00632F86">
        <w:rPr>
          <w:lang w:val="es-ES"/>
        </w:rPr>
        <w:t>);</w:t>
      </w:r>
      <w:bookmarkEnd w:id="75"/>
    </w:p>
    <w:p w14:paraId="0B6C1DAE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Busca un reporte por fecha en el árbol.</w:t>
      </w:r>
    </w:p>
    <w:p w14:paraId="281A8B86" w14:textId="440FA95F" w:rsidR="00632F86" w:rsidRPr="00632F86" w:rsidRDefault="00632F86" w:rsidP="00632F86">
      <w:pPr>
        <w:pStyle w:val="Heading3"/>
        <w:rPr>
          <w:lang w:val="es-ES"/>
        </w:rPr>
      </w:pPr>
      <w:bookmarkStart w:id="76" w:name="_Toc177822339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buscarPorFecha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fecha);</w:t>
      </w:r>
      <w:bookmarkEnd w:id="76"/>
    </w:p>
    <w:p w14:paraId="1D674CDA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Genera una representación gráfica del árbol en formato </w:t>
      </w:r>
      <w:proofErr w:type="spellStart"/>
      <w:r w:rsidRPr="00632F86">
        <w:rPr>
          <w:lang w:val="es-ES"/>
        </w:rPr>
        <w:t>Graphviz</w:t>
      </w:r>
      <w:proofErr w:type="spellEnd"/>
      <w:r w:rsidRPr="00632F86">
        <w:rPr>
          <w:lang w:val="es-ES"/>
        </w:rPr>
        <w:t>.</w:t>
      </w:r>
    </w:p>
    <w:p w14:paraId="473362F8" w14:textId="73B8574D" w:rsidR="00632F86" w:rsidRPr="00632F86" w:rsidRDefault="00632F86" w:rsidP="00632F86">
      <w:pPr>
        <w:pStyle w:val="Heading3"/>
        <w:rPr>
          <w:lang w:val="es-ES"/>
        </w:rPr>
      </w:pPr>
      <w:bookmarkStart w:id="77" w:name="_Toc177822340"/>
      <w:proofErr w:type="spellStart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</w:t>
      </w:r>
      <w:proofErr w:type="gramStart"/>
      <w:r w:rsidRPr="00632F86">
        <w:rPr>
          <w:lang w:val="es-ES"/>
        </w:rPr>
        <w:t>graficar(</w:t>
      </w:r>
      <w:proofErr w:type="spellStart"/>
      <w:proofErr w:type="gramEnd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fecha);</w:t>
      </w:r>
      <w:bookmarkEnd w:id="77"/>
    </w:p>
    <w:p w14:paraId="1968AECB" w14:textId="77777777" w:rsidR="00632F86" w:rsidRPr="00632F86" w:rsidRDefault="00632F86" w:rsidP="00632F86">
      <w:pPr>
        <w:pStyle w:val="Heading2"/>
        <w:rPr>
          <w:lang w:val="es-ES"/>
        </w:rPr>
      </w:pPr>
      <w:bookmarkStart w:id="78" w:name="_Toc177822341"/>
      <w:r w:rsidRPr="00632F86">
        <w:rPr>
          <w:lang w:val="es-ES"/>
        </w:rPr>
        <w:t>Métodos privados</w:t>
      </w:r>
      <w:bookmarkEnd w:id="78"/>
    </w:p>
    <w:p w14:paraId="60066E6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Agrega un nuevo valor </w:t>
      </w:r>
      <w:proofErr w:type="spellStart"/>
      <w:r w:rsidRPr="00632F86">
        <w:rPr>
          <w:lang w:val="es-ES"/>
        </w:rPr>
        <w:t>ReportePosts</w:t>
      </w:r>
      <w:proofErr w:type="spellEnd"/>
      <w:r w:rsidRPr="00632F86">
        <w:rPr>
          <w:lang w:val="es-ES"/>
        </w:rPr>
        <w:t xml:space="preserve"> a un nodo específico del árbol.</w:t>
      </w:r>
    </w:p>
    <w:p w14:paraId="56AA86E4" w14:textId="6E71F0BA" w:rsidR="00632F86" w:rsidRPr="00632F86" w:rsidRDefault="00632F86" w:rsidP="00632F86">
      <w:pPr>
        <w:pStyle w:val="Heading3"/>
        <w:rPr>
          <w:lang w:val="en-US"/>
        </w:rPr>
      </w:pPr>
      <w:bookmarkStart w:id="79" w:name="_Toc177822342"/>
      <w:r w:rsidRPr="00632F86">
        <w:rPr>
          <w:lang w:val="en-US"/>
        </w:rPr>
        <w:t xml:space="preserve">void </w:t>
      </w:r>
      <w:proofErr w:type="gramStart"/>
      <w:r w:rsidRPr="00632F86">
        <w:rPr>
          <w:lang w:val="en-US"/>
        </w:rPr>
        <w:t>add(</w:t>
      </w:r>
      <w:proofErr w:type="gramEnd"/>
      <w:r w:rsidRPr="00632F86">
        <w:rPr>
          <w:lang w:val="en-US"/>
        </w:rPr>
        <w:t>Structs::</w:t>
      </w:r>
      <w:proofErr w:type="spellStart"/>
      <w:r w:rsidRPr="00632F86">
        <w:rPr>
          <w:lang w:val="en-US"/>
        </w:rPr>
        <w:t>ReportePosts</w:t>
      </w:r>
      <w:proofErr w:type="spellEnd"/>
      <w:r w:rsidRPr="00632F86">
        <w:rPr>
          <w:lang w:val="en-US"/>
        </w:rPr>
        <w:t xml:space="preserve"> </w:t>
      </w:r>
      <w:proofErr w:type="spellStart"/>
      <w:r w:rsidRPr="00632F86">
        <w:rPr>
          <w:lang w:val="en-US"/>
        </w:rPr>
        <w:t>val</w:t>
      </w:r>
      <w:proofErr w:type="spellEnd"/>
      <w:r w:rsidRPr="00632F86">
        <w:rPr>
          <w:lang w:val="en-US"/>
        </w:rPr>
        <w:t xml:space="preserve">, Node* </w:t>
      </w:r>
      <w:proofErr w:type="spellStart"/>
      <w:r w:rsidRPr="00632F86">
        <w:rPr>
          <w:lang w:val="en-US"/>
        </w:rPr>
        <w:t>tmp</w:t>
      </w:r>
      <w:proofErr w:type="spellEnd"/>
      <w:r w:rsidRPr="00632F86">
        <w:rPr>
          <w:lang w:val="en-US"/>
        </w:rPr>
        <w:t>);</w:t>
      </w:r>
      <w:bookmarkEnd w:id="79"/>
    </w:p>
    <w:p w14:paraId="6705B1EA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440AF13B" w14:textId="0E97E358" w:rsidR="00632F86" w:rsidRPr="00632F86" w:rsidRDefault="00632F86" w:rsidP="00632F86">
      <w:pPr>
        <w:pStyle w:val="Heading3"/>
        <w:rPr>
          <w:lang w:val="es-ES"/>
        </w:rPr>
      </w:pPr>
      <w:bookmarkStart w:id="80" w:name="_Toc177822343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preorder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0"/>
    </w:p>
    <w:p w14:paraId="72D52EE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74135452" w14:textId="4FAE67E9" w:rsidR="00632F86" w:rsidRPr="00632F86" w:rsidRDefault="00632F86" w:rsidP="00632F86">
      <w:pPr>
        <w:pStyle w:val="Heading3"/>
        <w:rPr>
          <w:lang w:val="es-ES"/>
        </w:rPr>
      </w:pPr>
      <w:bookmarkStart w:id="81" w:name="_Toc177822344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inorder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1"/>
    </w:p>
    <w:p w14:paraId="2496C959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 xml:space="preserve">Realiza un recorrido </w:t>
      </w:r>
      <w:proofErr w:type="spell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 xml:space="preserve"> de manera recursiva a partir de un nodo.</w:t>
      </w:r>
    </w:p>
    <w:p w14:paraId="57C809F4" w14:textId="7742D352" w:rsidR="00632F86" w:rsidRPr="00632F86" w:rsidRDefault="00632F86" w:rsidP="00632F86">
      <w:pPr>
        <w:pStyle w:val="Heading3"/>
        <w:rPr>
          <w:lang w:val="es-ES"/>
        </w:rPr>
      </w:pPr>
      <w:bookmarkStart w:id="82" w:name="_Toc177822345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postorder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2"/>
    </w:p>
    <w:p w14:paraId="3032AEE2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Realiza un recorrido por niveles del árbol a partir de un nodo.</w:t>
      </w:r>
    </w:p>
    <w:p w14:paraId="7ABFD452" w14:textId="3085B967" w:rsidR="00632F86" w:rsidRPr="00632F86" w:rsidRDefault="00632F86" w:rsidP="00632F86">
      <w:pPr>
        <w:pStyle w:val="Heading3"/>
        <w:rPr>
          <w:lang w:val="es-ES"/>
        </w:rPr>
      </w:pPr>
      <w:bookmarkStart w:id="83" w:name="_Toc177822346"/>
      <w:proofErr w:type="spellStart"/>
      <w:r w:rsidRPr="00632F86">
        <w:rPr>
          <w:lang w:val="es-ES"/>
        </w:rPr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levelorder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3"/>
    </w:p>
    <w:p w14:paraId="2C413F62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Busca un reporte por fecha en un nodo específico del árbol.</w:t>
      </w:r>
    </w:p>
    <w:p w14:paraId="728EA69F" w14:textId="3736CCAB" w:rsidR="00632F86" w:rsidRPr="00632F86" w:rsidRDefault="00632F86" w:rsidP="00632F86">
      <w:pPr>
        <w:pStyle w:val="Heading3"/>
        <w:rPr>
          <w:lang w:val="es-ES"/>
        </w:rPr>
      </w:pPr>
      <w:bookmarkStart w:id="84" w:name="_Toc177822347"/>
      <w:proofErr w:type="spellStart"/>
      <w:r w:rsidRPr="00632F86">
        <w:rPr>
          <w:lang w:val="es-ES"/>
        </w:rPr>
        <w:lastRenderedPageBreak/>
        <w:t>void</w:t>
      </w:r>
      <w:proofErr w:type="spellEnd"/>
      <w:r w:rsidRPr="00632F86">
        <w:rPr>
          <w:lang w:val="es-ES"/>
        </w:rPr>
        <w:t xml:space="preserve"> </w:t>
      </w:r>
      <w:proofErr w:type="spellStart"/>
      <w:proofErr w:type="gramStart"/>
      <w:r w:rsidRPr="00632F86">
        <w:rPr>
          <w:lang w:val="es-ES"/>
        </w:rPr>
        <w:t>buscarPorFecha</w:t>
      </w:r>
      <w:proofErr w:type="spellEnd"/>
      <w:r w:rsidRPr="00632F86">
        <w:rPr>
          <w:lang w:val="es-ES"/>
        </w:rPr>
        <w:t>(</w:t>
      </w:r>
      <w:proofErr w:type="spellStart"/>
      <w:proofErr w:type="gramEnd"/>
      <w:r w:rsidRPr="00632F86">
        <w:rPr>
          <w:lang w:val="es-ES"/>
        </w:rPr>
        <w:t>string</w:t>
      </w:r>
      <w:proofErr w:type="spellEnd"/>
      <w:r w:rsidRPr="00632F86">
        <w:rPr>
          <w:lang w:val="es-ES"/>
        </w:rPr>
        <w:t xml:space="preserve"> fecha, </w:t>
      </w:r>
      <w:proofErr w:type="spellStart"/>
      <w:r w:rsidRPr="00632F86">
        <w:rPr>
          <w:lang w:val="es-ES"/>
        </w:rPr>
        <w:t>Node</w:t>
      </w:r>
      <w:proofErr w:type="spellEnd"/>
      <w:r w:rsidRPr="00632F86">
        <w:rPr>
          <w:lang w:val="es-ES"/>
        </w:rPr>
        <w:t xml:space="preserve">* </w:t>
      </w:r>
      <w:proofErr w:type="spellStart"/>
      <w:r w:rsidRPr="00632F86">
        <w:rPr>
          <w:lang w:val="es-ES"/>
        </w:rPr>
        <w:t>tmp</w:t>
      </w:r>
      <w:proofErr w:type="spellEnd"/>
      <w:r w:rsidRPr="00632F86">
        <w:rPr>
          <w:lang w:val="es-ES"/>
        </w:rPr>
        <w:t>);</w:t>
      </w:r>
      <w:bookmarkEnd w:id="84"/>
    </w:p>
    <w:p w14:paraId="659B1A05" w14:textId="77777777" w:rsidR="00632F86" w:rsidRPr="00632F86" w:rsidRDefault="00632F86" w:rsidP="00632F86">
      <w:pPr>
        <w:rPr>
          <w:lang w:val="es-ES"/>
        </w:rPr>
      </w:pPr>
      <w:r w:rsidRPr="00632F86">
        <w:rPr>
          <w:lang w:val="es-ES"/>
        </w:rPr>
        <w:t>Genera un archivo .</w:t>
      </w:r>
      <w:proofErr w:type="spellStart"/>
      <w:r w:rsidRPr="00632F86">
        <w:rPr>
          <w:lang w:val="es-ES"/>
        </w:rPr>
        <w:t>dot</w:t>
      </w:r>
      <w:proofErr w:type="spellEnd"/>
      <w:r w:rsidRPr="00632F86">
        <w:rPr>
          <w:lang w:val="es-ES"/>
        </w:rPr>
        <w:t xml:space="preserve"> para visualización en </w:t>
      </w:r>
      <w:proofErr w:type="spellStart"/>
      <w:r w:rsidRPr="00632F86">
        <w:rPr>
          <w:lang w:val="es-ES"/>
        </w:rPr>
        <w:t>Graphviz</w:t>
      </w:r>
      <w:proofErr w:type="spellEnd"/>
      <w:r w:rsidRPr="00632F86">
        <w:rPr>
          <w:lang w:val="es-ES"/>
        </w:rPr>
        <w:t xml:space="preserve"> a partir de un nodo y una fecha específica.</w:t>
      </w:r>
    </w:p>
    <w:p w14:paraId="2607FB74" w14:textId="0AA0201C" w:rsidR="00C875E4" w:rsidRDefault="00632F86" w:rsidP="00632F86">
      <w:pPr>
        <w:pStyle w:val="Heading3"/>
        <w:rPr>
          <w:lang w:val="en-US"/>
        </w:rPr>
      </w:pPr>
      <w:bookmarkStart w:id="85" w:name="_Toc177822348"/>
      <w:r w:rsidRPr="00632F86">
        <w:rPr>
          <w:lang w:val="en-US"/>
        </w:rPr>
        <w:t xml:space="preserve">void </w:t>
      </w:r>
      <w:proofErr w:type="spellStart"/>
      <w:proofErr w:type="gramStart"/>
      <w:r w:rsidRPr="00632F86">
        <w:rPr>
          <w:lang w:val="en-US"/>
        </w:rPr>
        <w:t>graficar</w:t>
      </w:r>
      <w:proofErr w:type="spellEnd"/>
      <w:r w:rsidRPr="00632F86">
        <w:rPr>
          <w:lang w:val="en-US"/>
        </w:rPr>
        <w:t>(</w:t>
      </w:r>
      <w:proofErr w:type="gramEnd"/>
      <w:r w:rsidRPr="00632F86">
        <w:rPr>
          <w:lang w:val="en-US"/>
        </w:rPr>
        <w:t xml:space="preserve">Node* </w:t>
      </w:r>
      <w:proofErr w:type="spellStart"/>
      <w:r w:rsidRPr="00632F86">
        <w:rPr>
          <w:lang w:val="en-US"/>
        </w:rPr>
        <w:t>tmp</w:t>
      </w:r>
      <w:proofErr w:type="spellEnd"/>
      <w:r w:rsidRPr="00632F86">
        <w:rPr>
          <w:lang w:val="en-US"/>
        </w:rPr>
        <w:t xml:space="preserve">, string </w:t>
      </w:r>
      <w:proofErr w:type="spellStart"/>
      <w:r w:rsidRPr="00632F86">
        <w:rPr>
          <w:lang w:val="en-US"/>
        </w:rPr>
        <w:t>fecha</w:t>
      </w:r>
      <w:proofErr w:type="spellEnd"/>
      <w:r w:rsidRPr="00632F86">
        <w:rPr>
          <w:lang w:val="en-US"/>
        </w:rPr>
        <w:t>, string &amp;dot);</w:t>
      </w:r>
      <w:bookmarkEnd w:id="85"/>
    </w:p>
    <w:p w14:paraId="389165DE" w14:textId="3CFDB8DC" w:rsidR="00632F86" w:rsidRDefault="00632F86">
      <w:pPr>
        <w:rPr>
          <w:lang w:val="en-US"/>
        </w:rPr>
      </w:pPr>
      <w:r>
        <w:rPr>
          <w:lang w:val="en-US"/>
        </w:rPr>
        <w:br w:type="page"/>
      </w:r>
    </w:p>
    <w:p w14:paraId="05E21D40" w14:textId="77777777" w:rsidR="00036586" w:rsidRPr="00036586" w:rsidRDefault="00036586" w:rsidP="00036586">
      <w:pPr>
        <w:pStyle w:val="Heading1"/>
        <w:rPr>
          <w:lang w:val="es-ES"/>
        </w:rPr>
      </w:pPr>
      <w:bookmarkStart w:id="86" w:name="_Toc177822349"/>
      <w:r w:rsidRPr="00036586">
        <w:rPr>
          <w:lang w:val="es-ES"/>
        </w:rPr>
        <w:lastRenderedPageBreak/>
        <w:t xml:space="preserve">Clase </w:t>
      </w:r>
      <w:proofErr w:type="spellStart"/>
      <w:r w:rsidRPr="00036586">
        <w:rPr>
          <w:lang w:val="es-ES"/>
        </w:rPr>
        <w:t>DialogModificar</w:t>
      </w:r>
      <w:bookmarkEnd w:id="86"/>
      <w:proofErr w:type="spellEnd"/>
    </w:p>
    <w:p w14:paraId="4E88E2DC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Constructor que recibe un correo y un widget padre opcional.</w:t>
      </w:r>
    </w:p>
    <w:p w14:paraId="7473FE1E" w14:textId="77777777" w:rsidR="00036586" w:rsidRPr="00036586" w:rsidRDefault="00036586" w:rsidP="00036586">
      <w:pPr>
        <w:pStyle w:val="Heading3"/>
        <w:rPr>
          <w:lang w:val="en-US"/>
        </w:rPr>
      </w:pPr>
      <w:bookmarkStart w:id="87" w:name="_Toc177822350"/>
      <w:proofErr w:type="spellStart"/>
      <w:proofErr w:type="gramStart"/>
      <w:r w:rsidRPr="00036586">
        <w:rPr>
          <w:lang w:val="en-US"/>
        </w:rPr>
        <w:t>DialogModificar</w:t>
      </w:r>
      <w:proofErr w:type="spellEnd"/>
      <w:r w:rsidRPr="00036586">
        <w:rPr>
          <w:lang w:val="en-US"/>
        </w:rPr>
        <w:t>(</w:t>
      </w:r>
      <w:proofErr w:type="gramEnd"/>
      <w:r w:rsidRPr="00036586">
        <w:rPr>
          <w:lang w:val="en-US"/>
        </w:rPr>
        <w:t xml:space="preserve">const std::string </w:t>
      </w:r>
      <w:proofErr w:type="spellStart"/>
      <w:r w:rsidRPr="00036586">
        <w:rPr>
          <w:lang w:val="en-US"/>
        </w:rPr>
        <w:t>correo</w:t>
      </w:r>
      <w:proofErr w:type="spellEnd"/>
      <w:r w:rsidRPr="00036586">
        <w:rPr>
          <w:lang w:val="en-US"/>
        </w:rPr>
        <w:t xml:space="preserve">, </w:t>
      </w:r>
      <w:proofErr w:type="spellStart"/>
      <w:r w:rsidRPr="00036586">
        <w:rPr>
          <w:lang w:val="en-US"/>
        </w:rPr>
        <w:t>QWidget</w:t>
      </w:r>
      <w:proofErr w:type="spellEnd"/>
      <w:r w:rsidRPr="00036586">
        <w:rPr>
          <w:lang w:val="en-US"/>
        </w:rPr>
        <w:t xml:space="preserve"> *parent = </w:t>
      </w:r>
      <w:proofErr w:type="spellStart"/>
      <w:r w:rsidRPr="00036586">
        <w:rPr>
          <w:lang w:val="en-US"/>
        </w:rPr>
        <w:t>nullptr</w:t>
      </w:r>
      <w:proofErr w:type="spellEnd"/>
      <w:r w:rsidRPr="00036586">
        <w:rPr>
          <w:lang w:val="en-US"/>
        </w:rPr>
        <w:t>);</w:t>
      </w:r>
      <w:bookmarkEnd w:id="87"/>
    </w:p>
    <w:p w14:paraId="18C7F745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Destructor que libera los recursos del diálogo.</w:t>
      </w:r>
    </w:p>
    <w:p w14:paraId="3EE7C531" w14:textId="5CC40759" w:rsidR="00036586" w:rsidRPr="00036586" w:rsidRDefault="00036586" w:rsidP="00036586">
      <w:pPr>
        <w:pStyle w:val="Heading3"/>
        <w:rPr>
          <w:lang w:val="es-ES"/>
        </w:rPr>
      </w:pPr>
      <w:bookmarkStart w:id="88" w:name="_Toc177822351"/>
      <w:r w:rsidRPr="00036586">
        <w:rPr>
          <w:lang w:val="es-ES"/>
        </w:rPr>
        <w:t>~</w:t>
      </w:r>
      <w:proofErr w:type="spellStart"/>
      <w:proofErr w:type="gramStart"/>
      <w:r w:rsidRPr="00036586">
        <w:rPr>
          <w:lang w:val="es-ES"/>
        </w:rPr>
        <w:t>DialogModificar</w:t>
      </w:r>
      <w:proofErr w:type="spellEnd"/>
      <w:r w:rsidRPr="00036586">
        <w:rPr>
          <w:lang w:val="es-ES"/>
        </w:rPr>
        <w:t>(</w:t>
      </w:r>
      <w:proofErr w:type="gramEnd"/>
      <w:r w:rsidRPr="00036586">
        <w:rPr>
          <w:lang w:val="es-ES"/>
        </w:rPr>
        <w:t>);</w:t>
      </w:r>
      <w:bookmarkEnd w:id="88"/>
    </w:p>
    <w:p w14:paraId="5C84C4D0" w14:textId="77777777" w:rsidR="00036586" w:rsidRPr="00036586" w:rsidRDefault="00036586" w:rsidP="00036586">
      <w:pPr>
        <w:pStyle w:val="Heading2"/>
        <w:rPr>
          <w:lang w:val="es-ES"/>
        </w:rPr>
      </w:pPr>
      <w:bookmarkStart w:id="89" w:name="_Toc177822352"/>
      <w:r w:rsidRPr="00036586">
        <w:rPr>
          <w:lang w:val="es-ES"/>
        </w:rPr>
        <w:t>Métodos públicos</w:t>
      </w:r>
      <w:bookmarkEnd w:id="89"/>
    </w:p>
    <w:p w14:paraId="6C7F3B7F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Establece el correo en el diálogo.</w:t>
      </w:r>
    </w:p>
    <w:p w14:paraId="681A7277" w14:textId="77777777" w:rsidR="00036586" w:rsidRPr="00036586" w:rsidRDefault="00036586" w:rsidP="00036586">
      <w:pPr>
        <w:pStyle w:val="Heading3"/>
        <w:rPr>
          <w:lang w:val="en-US"/>
        </w:rPr>
      </w:pPr>
      <w:bookmarkStart w:id="90" w:name="_Toc177822353"/>
      <w:r w:rsidRPr="00036586">
        <w:rPr>
          <w:lang w:val="en-US"/>
        </w:rPr>
        <w:t xml:space="preserve">void </w:t>
      </w:r>
      <w:proofErr w:type="spellStart"/>
      <w:proofErr w:type="gramStart"/>
      <w:r w:rsidRPr="00036586">
        <w:rPr>
          <w:lang w:val="en-US"/>
        </w:rPr>
        <w:t>setCorreo</w:t>
      </w:r>
      <w:proofErr w:type="spellEnd"/>
      <w:r w:rsidRPr="00036586">
        <w:rPr>
          <w:lang w:val="en-US"/>
        </w:rPr>
        <w:t>(</w:t>
      </w:r>
      <w:proofErr w:type="gramEnd"/>
      <w:r w:rsidRPr="00036586">
        <w:rPr>
          <w:lang w:val="en-US"/>
        </w:rPr>
        <w:t xml:space="preserve">const std::string </w:t>
      </w:r>
      <w:proofErr w:type="spellStart"/>
      <w:r w:rsidRPr="00036586">
        <w:rPr>
          <w:lang w:val="en-US"/>
        </w:rPr>
        <w:t>correo</w:t>
      </w:r>
      <w:proofErr w:type="spellEnd"/>
      <w:r w:rsidRPr="00036586">
        <w:rPr>
          <w:lang w:val="en-US"/>
        </w:rPr>
        <w:t>);</w:t>
      </w:r>
      <w:bookmarkEnd w:id="90"/>
    </w:p>
    <w:p w14:paraId="59A63ED5" w14:textId="77777777" w:rsidR="00036586" w:rsidRPr="00036586" w:rsidRDefault="00036586" w:rsidP="00036586">
      <w:pPr>
        <w:pStyle w:val="Heading2"/>
        <w:rPr>
          <w:lang w:val="es-ES"/>
        </w:rPr>
      </w:pPr>
      <w:bookmarkStart w:id="91" w:name="_Toc177822354"/>
      <w:r w:rsidRPr="00036586">
        <w:rPr>
          <w:lang w:val="es-ES"/>
        </w:rPr>
        <w:t>Métodos privados</w:t>
      </w:r>
      <w:bookmarkEnd w:id="91"/>
    </w:p>
    <w:p w14:paraId="59C55808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Llena los datos del diálogo según el correo proporcionado.</w:t>
      </w:r>
    </w:p>
    <w:p w14:paraId="02CEFEE8" w14:textId="77777777" w:rsidR="00036586" w:rsidRPr="00036586" w:rsidRDefault="00036586" w:rsidP="00036586">
      <w:pPr>
        <w:pStyle w:val="Heading3"/>
        <w:rPr>
          <w:lang w:val="es-ES"/>
        </w:rPr>
      </w:pPr>
      <w:bookmarkStart w:id="92" w:name="_Toc177822355"/>
      <w:proofErr w:type="spellStart"/>
      <w:r w:rsidRPr="00036586">
        <w:rPr>
          <w:lang w:val="es-ES"/>
        </w:rPr>
        <w:t>void</w:t>
      </w:r>
      <w:proofErr w:type="spellEnd"/>
      <w:r w:rsidRPr="00036586">
        <w:rPr>
          <w:lang w:val="es-ES"/>
        </w:rPr>
        <w:t xml:space="preserve"> </w:t>
      </w:r>
      <w:proofErr w:type="spellStart"/>
      <w:proofErr w:type="gramStart"/>
      <w:r w:rsidRPr="00036586">
        <w:rPr>
          <w:lang w:val="es-ES"/>
        </w:rPr>
        <w:t>llenarDatos</w:t>
      </w:r>
      <w:proofErr w:type="spellEnd"/>
      <w:r w:rsidRPr="00036586">
        <w:rPr>
          <w:lang w:val="es-ES"/>
        </w:rPr>
        <w:t>(</w:t>
      </w:r>
      <w:proofErr w:type="spellStart"/>
      <w:proofErr w:type="gramEnd"/>
      <w:r w:rsidRPr="00036586">
        <w:rPr>
          <w:lang w:val="es-ES"/>
        </w:rPr>
        <w:t>const</w:t>
      </w:r>
      <w:proofErr w:type="spellEnd"/>
      <w:r w:rsidRPr="00036586">
        <w:rPr>
          <w:lang w:val="es-ES"/>
        </w:rPr>
        <w:t xml:space="preserve"> </w:t>
      </w:r>
      <w:proofErr w:type="spellStart"/>
      <w:r w:rsidRPr="00036586">
        <w:rPr>
          <w:lang w:val="es-ES"/>
        </w:rPr>
        <w:t>std</w:t>
      </w:r>
      <w:proofErr w:type="spellEnd"/>
      <w:r w:rsidRPr="00036586">
        <w:rPr>
          <w:lang w:val="es-ES"/>
        </w:rPr>
        <w:t>::</w:t>
      </w:r>
      <w:proofErr w:type="spellStart"/>
      <w:r w:rsidRPr="00036586">
        <w:rPr>
          <w:lang w:val="es-ES"/>
        </w:rPr>
        <w:t>string</w:t>
      </w:r>
      <w:proofErr w:type="spellEnd"/>
      <w:r w:rsidRPr="00036586">
        <w:rPr>
          <w:lang w:val="es-ES"/>
        </w:rPr>
        <w:t xml:space="preserve"> correo);</w:t>
      </w:r>
      <w:bookmarkEnd w:id="92"/>
    </w:p>
    <w:p w14:paraId="5A15AF25" w14:textId="77777777" w:rsidR="00036586" w:rsidRPr="00036586" w:rsidRDefault="00036586" w:rsidP="00036586">
      <w:pPr>
        <w:pStyle w:val="Heading2"/>
        <w:rPr>
          <w:lang w:val="es-ES"/>
        </w:rPr>
      </w:pPr>
      <w:bookmarkStart w:id="93" w:name="_Toc177822356"/>
      <w:r w:rsidRPr="00036586">
        <w:rPr>
          <w:lang w:val="es-ES"/>
        </w:rPr>
        <w:t>Slots</w:t>
      </w:r>
      <w:bookmarkEnd w:id="93"/>
    </w:p>
    <w:p w14:paraId="0CED065F" w14:textId="77777777" w:rsidR="00036586" w:rsidRPr="00036586" w:rsidRDefault="00036586" w:rsidP="00036586">
      <w:pPr>
        <w:rPr>
          <w:lang w:val="es-ES"/>
        </w:rPr>
      </w:pPr>
      <w:r w:rsidRPr="00036586">
        <w:rPr>
          <w:lang w:val="es-ES"/>
        </w:rPr>
        <w:t>Slot activado cuando se acepta el diálogo (botón OK).</w:t>
      </w:r>
    </w:p>
    <w:p w14:paraId="6CA9B29A" w14:textId="7C1A3284" w:rsidR="00632F86" w:rsidRDefault="00036586" w:rsidP="00036586">
      <w:pPr>
        <w:pStyle w:val="Heading3"/>
        <w:rPr>
          <w:lang w:val="en-US"/>
        </w:rPr>
      </w:pPr>
      <w:bookmarkStart w:id="94" w:name="_Toc177822357"/>
      <w:r w:rsidRPr="00036586">
        <w:rPr>
          <w:lang w:val="en-US"/>
        </w:rPr>
        <w:t xml:space="preserve">void </w:t>
      </w:r>
      <w:proofErr w:type="spellStart"/>
      <w:r w:rsidRPr="00036586">
        <w:rPr>
          <w:lang w:val="en-US"/>
        </w:rPr>
        <w:t>on_buttonBox_</w:t>
      </w:r>
      <w:proofErr w:type="gramStart"/>
      <w:r w:rsidRPr="00036586">
        <w:rPr>
          <w:lang w:val="en-US"/>
        </w:rPr>
        <w:t>accepted</w:t>
      </w:r>
      <w:proofErr w:type="spellEnd"/>
      <w:r w:rsidRPr="00036586">
        <w:rPr>
          <w:lang w:val="en-US"/>
        </w:rPr>
        <w:t>(</w:t>
      </w:r>
      <w:proofErr w:type="gramEnd"/>
      <w:r w:rsidRPr="00036586">
        <w:rPr>
          <w:lang w:val="en-US"/>
        </w:rPr>
        <w:t>);</w:t>
      </w:r>
      <w:bookmarkEnd w:id="94"/>
    </w:p>
    <w:p w14:paraId="5BFD3473" w14:textId="1BD1FD24" w:rsidR="00036586" w:rsidRDefault="00036586">
      <w:pPr>
        <w:rPr>
          <w:lang w:val="en-US"/>
        </w:rPr>
      </w:pPr>
      <w:r>
        <w:rPr>
          <w:lang w:val="en-US"/>
        </w:rPr>
        <w:br w:type="page"/>
      </w:r>
    </w:p>
    <w:p w14:paraId="546B8EBE" w14:textId="77777777" w:rsidR="006C2ADD" w:rsidRPr="00CD3F75" w:rsidRDefault="006C2ADD" w:rsidP="00701AA0">
      <w:pPr>
        <w:pStyle w:val="Heading1"/>
        <w:rPr>
          <w:lang w:val="en-US"/>
        </w:rPr>
      </w:pPr>
      <w:bookmarkStart w:id="95" w:name="_Toc177822358"/>
      <w:r w:rsidRPr="00CD3F75">
        <w:rPr>
          <w:lang w:val="en-US"/>
        </w:rPr>
        <w:lastRenderedPageBreak/>
        <w:t xml:space="preserve">Clase </w:t>
      </w:r>
      <w:proofErr w:type="spellStart"/>
      <w:r w:rsidRPr="00CD3F75">
        <w:rPr>
          <w:lang w:val="en-US"/>
        </w:rPr>
        <w:t>DialogNuevoPost</w:t>
      </w:r>
      <w:bookmarkEnd w:id="95"/>
      <w:proofErr w:type="spellEnd"/>
    </w:p>
    <w:p w14:paraId="3D4FE784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Constructor por defecto que recibe un widget padre opcional.</w:t>
      </w:r>
    </w:p>
    <w:p w14:paraId="456D195D" w14:textId="402606B0" w:rsidR="006C2ADD" w:rsidRPr="006C2ADD" w:rsidRDefault="006C2ADD" w:rsidP="00701AA0">
      <w:pPr>
        <w:pStyle w:val="Heading3"/>
        <w:rPr>
          <w:lang w:val="es-ES"/>
        </w:rPr>
      </w:pPr>
      <w:bookmarkStart w:id="96" w:name="_Toc177822359"/>
      <w:proofErr w:type="spellStart"/>
      <w:proofErr w:type="gramStart"/>
      <w:r w:rsidRPr="006C2ADD">
        <w:rPr>
          <w:lang w:val="es-ES"/>
        </w:rPr>
        <w:t>DialogNuevoPost</w:t>
      </w:r>
      <w:proofErr w:type="spellEnd"/>
      <w:r w:rsidRPr="006C2ADD">
        <w:rPr>
          <w:lang w:val="es-ES"/>
        </w:rPr>
        <w:t>(</w:t>
      </w:r>
      <w:proofErr w:type="spellStart"/>
      <w:proofErr w:type="gramEnd"/>
      <w:r w:rsidRPr="006C2ADD">
        <w:rPr>
          <w:lang w:val="es-ES"/>
        </w:rPr>
        <w:t>QWidget</w:t>
      </w:r>
      <w:proofErr w:type="spellEnd"/>
      <w:r w:rsidRPr="006C2ADD">
        <w:rPr>
          <w:lang w:val="es-ES"/>
        </w:rPr>
        <w:t xml:space="preserve"> *</w:t>
      </w:r>
      <w:proofErr w:type="spellStart"/>
      <w:r w:rsidRPr="006C2ADD">
        <w:rPr>
          <w:lang w:val="es-ES"/>
        </w:rPr>
        <w:t>parent</w:t>
      </w:r>
      <w:proofErr w:type="spellEnd"/>
      <w:r w:rsidRPr="006C2ADD">
        <w:rPr>
          <w:lang w:val="es-ES"/>
        </w:rPr>
        <w:t xml:space="preserve"> = </w:t>
      </w:r>
      <w:proofErr w:type="spellStart"/>
      <w:r w:rsidRPr="006C2ADD">
        <w:rPr>
          <w:lang w:val="es-ES"/>
        </w:rPr>
        <w:t>nullptr</w:t>
      </w:r>
      <w:proofErr w:type="spellEnd"/>
      <w:r w:rsidRPr="006C2ADD">
        <w:rPr>
          <w:lang w:val="es-ES"/>
        </w:rPr>
        <w:t>);</w:t>
      </w:r>
      <w:bookmarkEnd w:id="96"/>
    </w:p>
    <w:p w14:paraId="0572CC45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Constructor que recibe un ID y un widget padre opcional.</w:t>
      </w:r>
    </w:p>
    <w:p w14:paraId="1B5E214A" w14:textId="60393B54" w:rsidR="006C2ADD" w:rsidRPr="006C2ADD" w:rsidRDefault="006C2ADD" w:rsidP="00701AA0">
      <w:pPr>
        <w:pStyle w:val="Heading3"/>
        <w:rPr>
          <w:lang w:val="en-US"/>
        </w:rPr>
      </w:pPr>
      <w:bookmarkStart w:id="97" w:name="_Toc177822360"/>
      <w:proofErr w:type="spellStart"/>
      <w:proofErr w:type="gramStart"/>
      <w:r w:rsidRPr="006C2ADD">
        <w:rPr>
          <w:lang w:val="en-US"/>
        </w:rPr>
        <w:t>DialogNuevoPost</w:t>
      </w:r>
      <w:proofErr w:type="spellEnd"/>
      <w:r w:rsidRPr="006C2ADD">
        <w:rPr>
          <w:lang w:val="en-US"/>
        </w:rPr>
        <w:t>(</w:t>
      </w:r>
      <w:proofErr w:type="gramEnd"/>
      <w:r w:rsidRPr="006C2ADD">
        <w:rPr>
          <w:lang w:val="en-US"/>
        </w:rPr>
        <w:t xml:space="preserve">const int id, </w:t>
      </w:r>
      <w:proofErr w:type="spellStart"/>
      <w:r w:rsidRPr="006C2ADD">
        <w:rPr>
          <w:lang w:val="en-US"/>
        </w:rPr>
        <w:t>QWidget</w:t>
      </w:r>
      <w:proofErr w:type="spellEnd"/>
      <w:r w:rsidRPr="006C2ADD">
        <w:rPr>
          <w:lang w:val="en-US"/>
        </w:rPr>
        <w:t xml:space="preserve"> *parent = </w:t>
      </w:r>
      <w:proofErr w:type="spellStart"/>
      <w:r w:rsidRPr="006C2ADD">
        <w:rPr>
          <w:lang w:val="en-US"/>
        </w:rPr>
        <w:t>nullptr</w:t>
      </w:r>
      <w:proofErr w:type="spellEnd"/>
      <w:r w:rsidRPr="006C2ADD">
        <w:rPr>
          <w:lang w:val="en-US"/>
        </w:rPr>
        <w:t>);</w:t>
      </w:r>
      <w:bookmarkEnd w:id="97"/>
    </w:p>
    <w:p w14:paraId="052FD30D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Destructor que libera los recursos del diálogo.</w:t>
      </w:r>
    </w:p>
    <w:p w14:paraId="6B13870D" w14:textId="6AE3BE5F" w:rsidR="006C2ADD" w:rsidRPr="006C2ADD" w:rsidRDefault="006C2ADD" w:rsidP="00701AA0">
      <w:pPr>
        <w:pStyle w:val="Heading3"/>
        <w:rPr>
          <w:lang w:val="es-ES"/>
        </w:rPr>
      </w:pPr>
      <w:bookmarkStart w:id="98" w:name="_Toc177822361"/>
      <w:r w:rsidRPr="006C2ADD">
        <w:rPr>
          <w:lang w:val="es-ES"/>
        </w:rPr>
        <w:t>~</w:t>
      </w:r>
      <w:proofErr w:type="spellStart"/>
      <w:proofErr w:type="gramStart"/>
      <w:r w:rsidRPr="006C2ADD">
        <w:rPr>
          <w:lang w:val="es-ES"/>
        </w:rPr>
        <w:t>DialogNuevoPost</w:t>
      </w:r>
      <w:proofErr w:type="spellEnd"/>
      <w:r w:rsidRPr="006C2ADD">
        <w:rPr>
          <w:lang w:val="es-ES"/>
        </w:rPr>
        <w:t>(</w:t>
      </w:r>
      <w:proofErr w:type="gramEnd"/>
      <w:r w:rsidRPr="006C2ADD">
        <w:rPr>
          <w:lang w:val="es-ES"/>
        </w:rPr>
        <w:t>);</w:t>
      </w:r>
      <w:bookmarkEnd w:id="98"/>
    </w:p>
    <w:p w14:paraId="6730E007" w14:textId="77777777" w:rsidR="006C2ADD" w:rsidRPr="006C2ADD" w:rsidRDefault="006C2ADD" w:rsidP="00701AA0">
      <w:pPr>
        <w:pStyle w:val="Heading2"/>
        <w:rPr>
          <w:lang w:val="es-ES"/>
        </w:rPr>
      </w:pPr>
      <w:bookmarkStart w:id="99" w:name="_Toc177822362"/>
      <w:r w:rsidRPr="006C2ADD">
        <w:rPr>
          <w:lang w:val="es-ES"/>
        </w:rPr>
        <w:t>Métodos públicos</w:t>
      </w:r>
      <w:bookmarkEnd w:id="99"/>
    </w:p>
    <w:p w14:paraId="590F525F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Establece el ID del post en el diálogo.</w:t>
      </w:r>
    </w:p>
    <w:p w14:paraId="62E95853" w14:textId="6429389B" w:rsidR="006C2ADD" w:rsidRPr="006C2ADD" w:rsidRDefault="006C2ADD" w:rsidP="00701AA0">
      <w:pPr>
        <w:pStyle w:val="Heading3"/>
        <w:rPr>
          <w:lang w:val="en-US"/>
        </w:rPr>
      </w:pPr>
      <w:bookmarkStart w:id="100" w:name="_Toc177822363"/>
      <w:r w:rsidRPr="006C2ADD">
        <w:rPr>
          <w:lang w:val="en-US"/>
        </w:rPr>
        <w:t xml:space="preserve">void </w:t>
      </w:r>
      <w:proofErr w:type="spellStart"/>
      <w:proofErr w:type="gramStart"/>
      <w:r w:rsidRPr="006C2ADD">
        <w:rPr>
          <w:lang w:val="en-US"/>
        </w:rPr>
        <w:t>setID</w:t>
      </w:r>
      <w:proofErr w:type="spellEnd"/>
      <w:r w:rsidRPr="006C2ADD">
        <w:rPr>
          <w:lang w:val="en-US"/>
        </w:rPr>
        <w:t>(</w:t>
      </w:r>
      <w:proofErr w:type="gramEnd"/>
      <w:r w:rsidRPr="006C2ADD">
        <w:rPr>
          <w:lang w:val="en-US"/>
        </w:rPr>
        <w:t>const int id);</w:t>
      </w:r>
      <w:bookmarkEnd w:id="100"/>
    </w:p>
    <w:p w14:paraId="2CEE4BF5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Obtiene el ID del post.</w:t>
      </w:r>
    </w:p>
    <w:p w14:paraId="00B5E6C4" w14:textId="741A8BA0" w:rsidR="006C2ADD" w:rsidRPr="006C2ADD" w:rsidRDefault="006C2ADD" w:rsidP="00701AA0">
      <w:pPr>
        <w:pStyle w:val="Heading3"/>
        <w:rPr>
          <w:lang w:val="es-ES"/>
        </w:rPr>
      </w:pPr>
      <w:bookmarkStart w:id="101" w:name="_Toc177822364"/>
      <w:proofErr w:type="spellStart"/>
      <w:r w:rsidRPr="006C2ADD">
        <w:rPr>
          <w:lang w:val="es-ES"/>
        </w:rPr>
        <w:t>int</w:t>
      </w:r>
      <w:proofErr w:type="spellEnd"/>
      <w:r w:rsidRPr="006C2ADD">
        <w:rPr>
          <w:lang w:val="es-ES"/>
        </w:rPr>
        <w:t xml:space="preserve"> </w:t>
      </w:r>
      <w:proofErr w:type="spellStart"/>
      <w:proofErr w:type="gramStart"/>
      <w:r w:rsidRPr="006C2ADD">
        <w:rPr>
          <w:lang w:val="es-ES"/>
        </w:rPr>
        <w:t>getID</w:t>
      </w:r>
      <w:proofErr w:type="spellEnd"/>
      <w:r w:rsidRPr="006C2ADD">
        <w:rPr>
          <w:lang w:val="es-ES"/>
        </w:rPr>
        <w:t>(</w:t>
      </w:r>
      <w:proofErr w:type="gramEnd"/>
      <w:r w:rsidRPr="006C2ADD">
        <w:rPr>
          <w:lang w:val="es-ES"/>
        </w:rPr>
        <w:t xml:space="preserve">) </w:t>
      </w:r>
      <w:proofErr w:type="spellStart"/>
      <w:r w:rsidRPr="006C2ADD">
        <w:rPr>
          <w:lang w:val="es-ES"/>
        </w:rPr>
        <w:t>const</w:t>
      </w:r>
      <w:proofErr w:type="spellEnd"/>
      <w:r w:rsidRPr="006C2ADD">
        <w:rPr>
          <w:lang w:val="es-ES"/>
        </w:rPr>
        <w:t>;</w:t>
      </w:r>
      <w:bookmarkEnd w:id="101"/>
    </w:p>
    <w:p w14:paraId="5D62A087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 xml:space="preserve">Obtiene el </w:t>
      </w:r>
      <w:proofErr w:type="spellStart"/>
      <w:r w:rsidRPr="006C2ADD">
        <w:rPr>
          <w:lang w:val="es-ES"/>
        </w:rPr>
        <w:t>path</w:t>
      </w:r>
      <w:proofErr w:type="spellEnd"/>
      <w:r w:rsidRPr="006C2ADD">
        <w:rPr>
          <w:lang w:val="es-ES"/>
        </w:rPr>
        <w:t xml:space="preserve"> de la imagen asociada al post.</w:t>
      </w:r>
    </w:p>
    <w:p w14:paraId="642A632C" w14:textId="6C304109" w:rsidR="006C2ADD" w:rsidRPr="006C2ADD" w:rsidRDefault="006C2ADD" w:rsidP="00701AA0">
      <w:pPr>
        <w:pStyle w:val="Heading3"/>
        <w:rPr>
          <w:lang w:val="es-ES"/>
        </w:rPr>
      </w:pPr>
      <w:bookmarkStart w:id="102" w:name="_Toc177822365"/>
      <w:proofErr w:type="spellStart"/>
      <w:proofErr w:type="gramStart"/>
      <w:r w:rsidRPr="006C2ADD">
        <w:rPr>
          <w:lang w:val="es-ES"/>
        </w:rPr>
        <w:t>std</w:t>
      </w:r>
      <w:proofErr w:type="spellEnd"/>
      <w:r w:rsidRPr="006C2ADD">
        <w:rPr>
          <w:lang w:val="es-ES"/>
        </w:rPr>
        <w:t>::</w:t>
      </w:r>
      <w:proofErr w:type="spellStart"/>
      <w:proofErr w:type="gramEnd"/>
      <w:r w:rsidRPr="006C2ADD">
        <w:rPr>
          <w:lang w:val="es-ES"/>
        </w:rPr>
        <w:t>string</w:t>
      </w:r>
      <w:proofErr w:type="spellEnd"/>
      <w:r w:rsidRPr="006C2ADD">
        <w:rPr>
          <w:lang w:val="es-ES"/>
        </w:rPr>
        <w:t xml:space="preserve"> </w:t>
      </w:r>
      <w:proofErr w:type="spellStart"/>
      <w:r w:rsidRPr="006C2ADD">
        <w:rPr>
          <w:lang w:val="es-ES"/>
        </w:rPr>
        <w:t>getPathImg</w:t>
      </w:r>
      <w:proofErr w:type="spellEnd"/>
      <w:r w:rsidRPr="006C2ADD">
        <w:rPr>
          <w:lang w:val="es-ES"/>
        </w:rPr>
        <w:t>();</w:t>
      </w:r>
      <w:bookmarkEnd w:id="102"/>
    </w:p>
    <w:p w14:paraId="492B7ACE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 xml:space="preserve">Establece el </w:t>
      </w:r>
      <w:proofErr w:type="spellStart"/>
      <w:r w:rsidRPr="006C2ADD">
        <w:rPr>
          <w:lang w:val="es-ES"/>
        </w:rPr>
        <w:t>path</w:t>
      </w:r>
      <w:proofErr w:type="spellEnd"/>
      <w:r w:rsidRPr="006C2ADD">
        <w:rPr>
          <w:lang w:val="es-ES"/>
        </w:rPr>
        <w:t xml:space="preserve"> de la imagen asociada al post.</w:t>
      </w:r>
    </w:p>
    <w:p w14:paraId="0BBDE74E" w14:textId="5DB92CD1" w:rsidR="006C2ADD" w:rsidRPr="006C2ADD" w:rsidRDefault="006C2ADD" w:rsidP="00701AA0">
      <w:pPr>
        <w:pStyle w:val="Heading3"/>
        <w:rPr>
          <w:lang w:val="en-US"/>
        </w:rPr>
      </w:pPr>
      <w:bookmarkStart w:id="103" w:name="_Toc177822366"/>
      <w:r w:rsidRPr="006C2ADD">
        <w:rPr>
          <w:lang w:val="en-US"/>
        </w:rPr>
        <w:t xml:space="preserve">void </w:t>
      </w:r>
      <w:proofErr w:type="spellStart"/>
      <w:proofErr w:type="gramStart"/>
      <w:r w:rsidRPr="006C2ADD">
        <w:rPr>
          <w:lang w:val="en-US"/>
        </w:rPr>
        <w:t>setPathImg</w:t>
      </w:r>
      <w:proofErr w:type="spellEnd"/>
      <w:r w:rsidRPr="006C2ADD">
        <w:rPr>
          <w:lang w:val="en-US"/>
        </w:rPr>
        <w:t>(</w:t>
      </w:r>
      <w:proofErr w:type="gramEnd"/>
      <w:r w:rsidRPr="006C2ADD">
        <w:rPr>
          <w:lang w:val="en-US"/>
        </w:rPr>
        <w:t>const std::string path);</w:t>
      </w:r>
      <w:bookmarkEnd w:id="103"/>
    </w:p>
    <w:p w14:paraId="0F5F5063" w14:textId="77777777" w:rsidR="006C2ADD" w:rsidRPr="006C2ADD" w:rsidRDefault="006C2ADD" w:rsidP="00701AA0">
      <w:pPr>
        <w:pStyle w:val="Heading2"/>
        <w:rPr>
          <w:lang w:val="es-ES"/>
        </w:rPr>
      </w:pPr>
      <w:bookmarkStart w:id="104" w:name="_Toc177822367"/>
      <w:r w:rsidRPr="006C2ADD">
        <w:rPr>
          <w:lang w:val="es-ES"/>
        </w:rPr>
        <w:t>Métodos privados</w:t>
      </w:r>
      <w:bookmarkEnd w:id="104"/>
    </w:p>
    <w:p w14:paraId="569BB084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Llena los datos del diálogo basándose en el ID proporcionado.</w:t>
      </w:r>
    </w:p>
    <w:p w14:paraId="2DCFADE4" w14:textId="77777777" w:rsidR="006C2ADD" w:rsidRPr="006C2ADD" w:rsidRDefault="006C2ADD" w:rsidP="00701AA0">
      <w:pPr>
        <w:pStyle w:val="Heading3"/>
        <w:rPr>
          <w:lang w:val="en-US"/>
        </w:rPr>
      </w:pPr>
      <w:bookmarkStart w:id="105" w:name="_Toc177822368"/>
      <w:r w:rsidRPr="006C2ADD">
        <w:rPr>
          <w:lang w:val="en-US"/>
        </w:rPr>
        <w:t xml:space="preserve">void </w:t>
      </w:r>
      <w:proofErr w:type="spellStart"/>
      <w:proofErr w:type="gramStart"/>
      <w:r w:rsidRPr="006C2ADD">
        <w:rPr>
          <w:lang w:val="en-US"/>
        </w:rPr>
        <w:t>llenarDatos</w:t>
      </w:r>
      <w:proofErr w:type="spellEnd"/>
      <w:r w:rsidRPr="006C2ADD">
        <w:rPr>
          <w:lang w:val="en-US"/>
        </w:rPr>
        <w:t>(</w:t>
      </w:r>
      <w:proofErr w:type="gramEnd"/>
      <w:r w:rsidRPr="006C2ADD">
        <w:rPr>
          <w:lang w:val="en-US"/>
        </w:rPr>
        <w:t>const int id);</w:t>
      </w:r>
      <w:bookmarkEnd w:id="105"/>
    </w:p>
    <w:p w14:paraId="134ED9EC" w14:textId="77777777" w:rsidR="006C2ADD" w:rsidRPr="006C2ADD" w:rsidRDefault="006C2ADD" w:rsidP="00701AA0">
      <w:pPr>
        <w:pStyle w:val="Heading2"/>
        <w:rPr>
          <w:lang w:val="en-US"/>
        </w:rPr>
      </w:pPr>
      <w:bookmarkStart w:id="106" w:name="_Toc177822369"/>
      <w:r w:rsidRPr="006C2ADD">
        <w:rPr>
          <w:lang w:val="en-US"/>
        </w:rPr>
        <w:t>Slots</w:t>
      </w:r>
      <w:bookmarkEnd w:id="106"/>
    </w:p>
    <w:p w14:paraId="530B0142" w14:textId="77777777" w:rsidR="006C2ADD" w:rsidRPr="006C2ADD" w:rsidRDefault="006C2ADD" w:rsidP="006C2ADD">
      <w:pPr>
        <w:rPr>
          <w:lang w:val="es-ES"/>
        </w:rPr>
      </w:pPr>
      <w:r w:rsidRPr="006C2ADD">
        <w:rPr>
          <w:lang w:val="es-ES"/>
        </w:rPr>
        <w:t>Slot activado cuando se acepta el diálogo (botón OK).</w:t>
      </w:r>
    </w:p>
    <w:p w14:paraId="66EE7DCD" w14:textId="1B93D801" w:rsidR="006C2ADD" w:rsidRPr="00CD3F75" w:rsidRDefault="006C2ADD" w:rsidP="00701AA0">
      <w:pPr>
        <w:pStyle w:val="Heading3"/>
        <w:rPr>
          <w:lang w:val="es-ES"/>
        </w:rPr>
      </w:pPr>
      <w:bookmarkStart w:id="107" w:name="_Toc177822370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on_buttonBox_</w:t>
      </w:r>
      <w:proofErr w:type="gramStart"/>
      <w:r w:rsidRPr="00CD3F75">
        <w:rPr>
          <w:lang w:val="es-ES"/>
        </w:rPr>
        <w:t>accepted</w:t>
      </w:r>
      <w:proofErr w:type="spellEnd"/>
      <w:r w:rsidRPr="00CD3F75">
        <w:rPr>
          <w:lang w:val="es-ES"/>
        </w:rPr>
        <w:t>(</w:t>
      </w:r>
      <w:proofErr w:type="gramEnd"/>
      <w:r w:rsidRPr="00CD3F75">
        <w:rPr>
          <w:lang w:val="es-ES"/>
        </w:rPr>
        <w:t>);</w:t>
      </w:r>
      <w:bookmarkEnd w:id="107"/>
    </w:p>
    <w:p w14:paraId="665D03DA" w14:textId="77777777" w:rsidR="006C2ADD" w:rsidRPr="00701AA0" w:rsidRDefault="006C2ADD" w:rsidP="006C2ADD">
      <w:pPr>
        <w:rPr>
          <w:lang w:val="es-ES"/>
        </w:rPr>
      </w:pPr>
      <w:r w:rsidRPr="00701AA0">
        <w:rPr>
          <w:lang w:val="es-ES"/>
        </w:rPr>
        <w:t>Slot activado al hacer clic en el botón de imagen.</w:t>
      </w:r>
    </w:p>
    <w:p w14:paraId="61E90DFD" w14:textId="03CE43D2" w:rsidR="00036586" w:rsidRDefault="006C2ADD" w:rsidP="00701AA0">
      <w:pPr>
        <w:pStyle w:val="Heading3"/>
        <w:rPr>
          <w:lang w:val="es-ES"/>
        </w:rPr>
      </w:pPr>
      <w:bookmarkStart w:id="108" w:name="_Toc177822371"/>
      <w:proofErr w:type="spellStart"/>
      <w:r w:rsidRPr="00701AA0">
        <w:rPr>
          <w:lang w:val="es-ES"/>
        </w:rPr>
        <w:t>void</w:t>
      </w:r>
      <w:proofErr w:type="spellEnd"/>
      <w:r w:rsidRPr="00701AA0">
        <w:rPr>
          <w:lang w:val="es-ES"/>
        </w:rPr>
        <w:t xml:space="preserve"> </w:t>
      </w:r>
      <w:proofErr w:type="spellStart"/>
      <w:r w:rsidRPr="00701AA0">
        <w:rPr>
          <w:lang w:val="es-ES"/>
        </w:rPr>
        <w:t>on_imagenButton_</w:t>
      </w:r>
      <w:proofErr w:type="gramStart"/>
      <w:r w:rsidRPr="00701AA0">
        <w:rPr>
          <w:lang w:val="es-ES"/>
        </w:rPr>
        <w:t>clicked</w:t>
      </w:r>
      <w:proofErr w:type="spellEnd"/>
      <w:r w:rsidRPr="00701AA0">
        <w:rPr>
          <w:lang w:val="es-ES"/>
        </w:rPr>
        <w:t>(</w:t>
      </w:r>
      <w:proofErr w:type="gramEnd"/>
      <w:r w:rsidRPr="00701AA0">
        <w:rPr>
          <w:lang w:val="es-ES"/>
        </w:rPr>
        <w:t>);</w:t>
      </w:r>
      <w:bookmarkEnd w:id="108"/>
    </w:p>
    <w:p w14:paraId="31C48DFA" w14:textId="5C878C5B" w:rsidR="00701AA0" w:rsidRDefault="00701AA0">
      <w:pPr>
        <w:rPr>
          <w:lang w:val="es-ES"/>
        </w:rPr>
      </w:pPr>
      <w:r>
        <w:rPr>
          <w:lang w:val="es-ES"/>
        </w:rPr>
        <w:br w:type="page"/>
      </w:r>
    </w:p>
    <w:p w14:paraId="15C3B39E" w14:textId="77777777" w:rsidR="007E0403" w:rsidRPr="007E0403" w:rsidRDefault="007E0403" w:rsidP="007E0403">
      <w:pPr>
        <w:pStyle w:val="Heading1"/>
        <w:rPr>
          <w:lang w:val="es-ES"/>
        </w:rPr>
      </w:pPr>
      <w:bookmarkStart w:id="109" w:name="_Toc177822372"/>
      <w:r w:rsidRPr="007E0403">
        <w:rPr>
          <w:lang w:val="es-ES"/>
        </w:rPr>
        <w:lastRenderedPageBreak/>
        <w:t xml:space="preserve">Clase </w:t>
      </w:r>
      <w:proofErr w:type="spellStart"/>
      <w:r w:rsidRPr="007E0403">
        <w:rPr>
          <w:lang w:val="es-ES"/>
        </w:rPr>
        <w:t>DialogPost</w:t>
      </w:r>
      <w:bookmarkEnd w:id="109"/>
      <w:proofErr w:type="spellEnd"/>
    </w:p>
    <w:p w14:paraId="0FCE7A3C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Constructor que recibe un ID y un widget padre opcional.</w:t>
      </w:r>
    </w:p>
    <w:p w14:paraId="0B17D2F7" w14:textId="1BC5D30D" w:rsidR="007E0403" w:rsidRPr="007E0403" w:rsidRDefault="007E0403" w:rsidP="007E0403">
      <w:pPr>
        <w:pStyle w:val="Heading3"/>
        <w:rPr>
          <w:lang w:val="en-US"/>
        </w:rPr>
      </w:pPr>
      <w:bookmarkStart w:id="110" w:name="_Toc177822373"/>
      <w:proofErr w:type="spellStart"/>
      <w:proofErr w:type="gramStart"/>
      <w:r w:rsidRPr="007E0403">
        <w:rPr>
          <w:lang w:val="en-US"/>
        </w:rPr>
        <w:t>DialogPost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 xml:space="preserve">const int id, </w:t>
      </w:r>
      <w:proofErr w:type="spellStart"/>
      <w:r w:rsidRPr="007E0403">
        <w:rPr>
          <w:lang w:val="en-US"/>
        </w:rPr>
        <w:t>QWidget</w:t>
      </w:r>
      <w:proofErr w:type="spellEnd"/>
      <w:r w:rsidRPr="007E0403">
        <w:rPr>
          <w:lang w:val="en-US"/>
        </w:rPr>
        <w:t xml:space="preserve"> *parent = </w:t>
      </w:r>
      <w:proofErr w:type="spellStart"/>
      <w:r w:rsidRPr="007E0403">
        <w:rPr>
          <w:lang w:val="en-US"/>
        </w:rPr>
        <w:t>nullptr</w:t>
      </w:r>
      <w:proofErr w:type="spellEnd"/>
      <w:r w:rsidRPr="007E0403">
        <w:rPr>
          <w:lang w:val="en-US"/>
        </w:rPr>
        <w:t>);</w:t>
      </w:r>
      <w:bookmarkEnd w:id="110"/>
    </w:p>
    <w:p w14:paraId="2C0504C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Destructor que libera los recursos del diálogo.</w:t>
      </w:r>
    </w:p>
    <w:p w14:paraId="34657B3D" w14:textId="7246879F" w:rsidR="007E0403" w:rsidRPr="007E0403" w:rsidRDefault="007E0403" w:rsidP="007E0403">
      <w:pPr>
        <w:pStyle w:val="Heading3"/>
        <w:rPr>
          <w:lang w:val="es-ES"/>
        </w:rPr>
      </w:pPr>
      <w:bookmarkStart w:id="111" w:name="_Toc177822374"/>
      <w:r w:rsidRPr="007E0403">
        <w:rPr>
          <w:lang w:val="es-ES"/>
        </w:rPr>
        <w:t>~</w:t>
      </w:r>
      <w:proofErr w:type="spellStart"/>
      <w:proofErr w:type="gramStart"/>
      <w:r w:rsidRPr="007E0403">
        <w:rPr>
          <w:lang w:val="es-ES"/>
        </w:rPr>
        <w:t>DialogPost</w:t>
      </w:r>
      <w:proofErr w:type="spellEnd"/>
      <w:r w:rsidRPr="007E0403">
        <w:rPr>
          <w:lang w:val="es-ES"/>
        </w:rPr>
        <w:t>(</w:t>
      </w:r>
      <w:proofErr w:type="gramEnd"/>
      <w:r w:rsidRPr="007E0403">
        <w:rPr>
          <w:lang w:val="es-ES"/>
        </w:rPr>
        <w:t>);</w:t>
      </w:r>
      <w:bookmarkEnd w:id="111"/>
    </w:p>
    <w:p w14:paraId="3435B35E" w14:textId="77777777" w:rsidR="007E0403" w:rsidRPr="007E0403" w:rsidRDefault="007E0403" w:rsidP="007E0403">
      <w:pPr>
        <w:pStyle w:val="Heading2"/>
        <w:rPr>
          <w:lang w:val="es-ES"/>
        </w:rPr>
      </w:pPr>
      <w:bookmarkStart w:id="112" w:name="_Toc177822375"/>
      <w:r w:rsidRPr="007E0403">
        <w:rPr>
          <w:lang w:val="es-ES"/>
        </w:rPr>
        <w:t>Métodos públicos</w:t>
      </w:r>
      <w:bookmarkEnd w:id="112"/>
    </w:p>
    <w:p w14:paraId="0B2EFFAF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Establece el ID del post en el diálogo.</w:t>
      </w:r>
    </w:p>
    <w:p w14:paraId="79B83DD5" w14:textId="69067828" w:rsidR="007E0403" w:rsidRPr="007E0403" w:rsidRDefault="007E0403" w:rsidP="007E0403">
      <w:pPr>
        <w:pStyle w:val="Heading3"/>
        <w:rPr>
          <w:lang w:val="en-US"/>
        </w:rPr>
      </w:pPr>
      <w:bookmarkStart w:id="113" w:name="_Toc177822376"/>
      <w:r w:rsidRPr="007E0403">
        <w:rPr>
          <w:lang w:val="en-US"/>
        </w:rPr>
        <w:t xml:space="preserve">void </w:t>
      </w:r>
      <w:proofErr w:type="spellStart"/>
      <w:proofErr w:type="gramStart"/>
      <w:r w:rsidRPr="007E0403">
        <w:rPr>
          <w:lang w:val="en-US"/>
        </w:rPr>
        <w:t>setID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const int id);</w:t>
      </w:r>
      <w:bookmarkEnd w:id="113"/>
    </w:p>
    <w:p w14:paraId="2C290E10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Obtiene el ID del post.</w:t>
      </w:r>
    </w:p>
    <w:p w14:paraId="2084BA60" w14:textId="7DF12B3D" w:rsidR="007E0403" w:rsidRPr="007E0403" w:rsidRDefault="007E0403" w:rsidP="007E0403">
      <w:pPr>
        <w:pStyle w:val="Heading3"/>
        <w:rPr>
          <w:lang w:val="es-ES"/>
        </w:rPr>
      </w:pPr>
      <w:bookmarkStart w:id="114" w:name="_Toc177822377"/>
      <w:proofErr w:type="spellStart"/>
      <w:r w:rsidRPr="007E0403">
        <w:rPr>
          <w:lang w:val="es-ES"/>
        </w:rPr>
        <w:t>int</w:t>
      </w:r>
      <w:proofErr w:type="spellEnd"/>
      <w:r w:rsidRPr="007E0403">
        <w:rPr>
          <w:lang w:val="es-ES"/>
        </w:rPr>
        <w:t xml:space="preserve"> </w:t>
      </w:r>
      <w:proofErr w:type="spellStart"/>
      <w:proofErr w:type="gramStart"/>
      <w:r w:rsidRPr="007E0403">
        <w:rPr>
          <w:lang w:val="es-ES"/>
        </w:rPr>
        <w:t>getID</w:t>
      </w:r>
      <w:proofErr w:type="spellEnd"/>
      <w:r w:rsidRPr="007E0403">
        <w:rPr>
          <w:lang w:val="es-ES"/>
        </w:rPr>
        <w:t>(</w:t>
      </w:r>
      <w:proofErr w:type="gramEnd"/>
      <w:r w:rsidRPr="007E0403">
        <w:rPr>
          <w:lang w:val="es-ES"/>
        </w:rPr>
        <w:t xml:space="preserve">) </w:t>
      </w:r>
      <w:proofErr w:type="spellStart"/>
      <w:r w:rsidRPr="007E0403">
        <w:rPr>
          <w:lang w:val="es-ES"/>
        </w:rPr>
        <w:t>const</w:t>
      </w:r>
      <w:proofErr w:type="spellEnd"/>
      <w:r w:rsidRPr="007E0403">
        <w:rPr>
          <w:lang w:val="es-ES"/>
        </w:rPr>
        <w:t>;</w:t>
      </w:r>
      <w:bookmarkEnd w:id="114"/>
    </w:p>
    <w:p w14:paraId="1EEEC8DF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Actualiza los comentarios en el diálogo.</w:t>
      </w:r>
    </w:p>
    <w:p w14:paraId="2206B216" w14:textId="236BD35F" w:rsidR="007E0403" w:rsidRPr="007E0403" w:rsidRDefault="007E0403" w:rsidP="007E0403">
      <w:pPr>
        <w:pStyle w:val="Heading3"/>
        <w:rPr>
          <w:lang w:val="es-ES"/>
        </w:rPr>
      </w:pPr>
      <w:bookmarkStart w:id="115" w:name="_Toc177822378"/>
      <w:proofErr w:type="spellStart"/>
      <w:r w:rsidRPr="007E0403">
        <w:rPr>
          <w:lang w:val="es-ES"/>
        </w:rPr>
        <w:t>void</w:t>
      </w:r>
      <w:proofErr w:type="spellEnd"/>
      <w:r w:rsidRPr="007E0403">
        <w:rPr>
          <w:lang w:val="es-ES"/>
        </w:rPr>
        <w:t xml:space="preserve"> </w:t>
      </w:r>
      <w:proofErr w:type="spellStart"/>
      <w:proofErr w:type="gramStart"/>
      <w:r w:rsidRPr="007E0403">
        <w:rPr>
          <w:lang w:val="es-ES"/>
        </w:rPr>
        <w:t>actualizarComentarios</w:t>
      </w:r>
      <w:proofErr w:type="spellEnd"/>
      <w:r w:rsidRPr="007E0403">
        <w:rPr>
          <w:lang w:val="es-ES"/>
        </w:rPr>
        <w:t>(</w:t>
      </w:r>
      <w:proofErr w:type="gramEnd"/>
      <w:r w:rsidRPr="007E0403">
        <w:rPr>
          <w:lang w:val="es-ES"/>
        </w:rPr>
        <w:t>);</w:t>
      </w:r>
      <w:bookmarkEnd w:id="115"/>
    </w:p>
    <w:p w14:paraId="75EACD5B" w14:textId="77777777" w:rsidR="007E0403" w:rsidRPr="007E0403" w:rsidRDefault="007E0403" w:rsidP="007E0403">
      <w:pPr>
        <w:pStyle w:val="Heading2"/>
        <w:rPr>
          <w:lang w:val="es-ES"/>
        </w:rPr>
      </w:pPr>
      <w:bookmarkStart w:id="116" w:name="_Toc177822379"/>
      <w:r w:rsidRPr="007E0403">
        <w:rPr>
          <w:lang w:val="es-ES"/>
        </w:rPr>
        <w:t>Métodos privados</w:t>
      </w:r>
      <w:bookmarkEnd w:id="116"/>
    </w:p>
    <w:p w14:paraId="4BD51451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Llena los datos del diálogo basándose en el ID proporcionado.</w:t>
      </w:r>
    </w:p>
    <w:p w14:paraId="487955CC" w14:textId="77777777" w:rsidR="007E0403" w:rsidRPr="007E0403" w:rsidRDefault="007E0403" w:rsidP="007E0403">
      <w:pPr>
        <w:pStyle w:val="Heading3"/>
        <w:rPr>
          <w:lang w:val="en-US"/>
        </w:rPr>
      </w:pPr>
      <w:bookmarkStart w:id="117" w:name="_Toc177822380"/>
      <w:r w:rsidRPr="007E0403">
        <w:rPr>
          <w:lang w:val="en-US"/>
        </w:rPr>
        <w:t xml:space="preserve">void </w:t>
      </w:r>
      <w:proofErr w:type="spellStart"/>
      <w:proofErr w:type="gramStart"/>
      <w:r w:rsidRPr="007E0403">
        <w:rPr>
          <w:lang w:val="en-US"/>
        </w:rPr>
        <w:t>llenarDatos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const int id);</w:t>
      </w:r>
      <w:bookmarkEnd w:id="117"/>
    </w:p>
    <w:p w14:paraId="71DD3BF0" w14:textId="77777777" w:rsidR="007E0403" w:rsidRPr="007E0403" w:rsidRDefault="007E0403" w:rsidP="007E0403">
      <w:pPr>
        <w:pStyle w:val="Heading2"/>
        <w:rPr>
          <w:lang w:val="en-US"/>
        </w:rPr>
      </w:pPr>
      <w:bookmarkStart w:id="118" w:name="_Toc177822381"/>
      <w:r w:rsidRPr="007E0403">
        <w:rPr>
          <w:lang w:val="en-US"/>
        </w:rPr>
        <w:t>Slots</w:t>
      </w:r>
      <w:bookmarkEnd w:id="118"/>
    </w:p>
    <w:p w14:paraId="4F51554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mostrar el árbol de comentarios.</w:t>
      </w:r>
    </w:p>
    <w:p w14:paraId="573E5630" w14:textId="0092EFF5" w:rsidR="007E0403" w:rsidRPr="007E0403" w:rsidRDefault="007E0403" w:rsidP="007E0403">
      <w:pPr>
        <w:pStyle w:val="Heading3"/>
        <w:rPr>
          <w:lang w:val="en-US"/>
        </w:rPr>
      </w:pPr>
      <w:bookmarkStart w:id="119" w:name="_Toc177822382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on_pushButton_arbol_comentarios_</w:t>
      </w:r>
      <w:proofErr w:type="gramStart"/>
      <w:r w:rsidRPr="007E0403">
        <w:rPr>
          <w:lang w:val="en-US"/>
        </w:rPr>
        <w:t>clicked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);</w:t>
      </w:r>
      <w:bookmarkEnd w:id="119"/>
    </w:p>
    <w:p w14:paraId="0D7D575E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comentar.</w:t>
      </w:r>
    </w:p>
    <w:p w14:paraId="76FB4410" w14:textId="5DD97B4F" w:rsidR="007E0403" w:rsidRPr="007E0403" w:rsidRDefault="007E0403" w:rsidP="007E0403">
      <w:pPr>
        <w:pStyle w:val="Heading3"/>
        <w:rPr>
          <w:lang w:val="en-US"/>
        </w:rPr>
      </w:pPr>
      <w:bookmarkStart w:id="120" w:name="_Toc177822383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on_pushButton_comentar_</w:t>
      </w:r>
      <w:proofErr w:type="gramStart"/>
      <w:r w:rsidRPr="007E0403">
        <w:rPr>
          <w:lang w:val="en-US"/>
        </w:rPr>
        <w:t>clicked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);</w:t>
      </w:r>
      <w:bookmarkEnd w:id="120"/>
    </w:p>
    <w:p w14:paraId="206F081C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editar.</w:t>
      </w:r>
    </w:p>
    <w:p w14:paraId="5E96DC08" w14:textId="77777777" w:rsidR="007E0403" w:rsidRPr="007E0403" w:rsidRDefault="007E0403" w:rsidP="007E0403">
      <w:pPr>
        <w:pStyle w:val="Heading3"/>
        <w:rPr>
          <w:lang w:val="en-US"/>
        </w:rPr>
      </w:pPr>
      <w:bookmarkStart w:id="121" w:name="_Toc177822384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on_pushButton_editar_</w:t>
      </w:r>
      <w:proofErr w:type="gramStart"/>
      <w:r w:rsidRPr="007E0403">
        <w:rPr>
          <w:lang w:val="en-US"/>
        </w:rPr>
        <w:t>clicked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);</w:t>
      </w:r>
      <w:bookmarkEnd w:id="121"/>
    </w:p>
    <w:p w14:paraId="51B8FD37" w14:textId="77777777" w:rsidR="007E0403" w:rsidRPr="007E0403" w:rsidRDefault="007E0403" w:rsidP="007E0403">
      <w:pPr>
        <w:rPr>
          <w:lang w:val="es-ES"/>
        </w:rPr>
      </w:pPr>
      <w:r w:rsidRPr="007E0403">
        <w:rPr>
          <w:lang w:val="es-ES"/>
        </w:rPr>
        <w:t>Slot activado al hacer clic en el botón para eliminar.</w:t>
      </w:r>
    </w:p>
    <w:p w14:paraId="40D716C6" w14:textId="77777777" w:rsidR="007E0403" w:rsidRPr="007E0403" w:rsidRDefault="007E0403" w:rsidP="007E0403">
      <w:pPr>
        <w:pStyle w:val="Heading3"/>
        <w:rPr>
          <w:lang w:val="en-US"/>
        </w:rPr>
      </w:pPr>
      <w:bookmarkStart w:id="122" w:name="_Toc177822385"/>
      <w:r w:rsidRPr="007E0403">
        <w:rPr>
          <w:lang w:val="en-US"/>
        </w:rPr>
        <w:t xml:space="preserve">void </w:t>
      </w:r>
      <w:proofErr w:type="spellStart"/>
      <w:r w:rsidRPr="007E0403">
        <w:rPr>
          <w:lang w:val="en-US"/>
        </w:rPr>
        <w:t>on_pushButton_eliminar_</w:t>
      </w:r>
      <w:proofErr w:type="gramStart"/>
      <w:r w:rsidRPr="007E0403">
        <w:rPr>
          <w:lang w:val="en-US"/>
        </w:rPr>
        <w:t>clicked</w:t>
      </w:r>
      <w:proofErr w:type="spellEnd"/>
      <w:r w:rsidRPr="007E0403">
        <w:rPr>
          <w:lang w:val="en-US"/>
        </w:rPr>
        <w:t>(</w:t>
      </w:r>
      <w:proofErr w:type="gramEnd"/>
      <w:r w:rsidRPr="007E0403">
        <w:rPr>
          <w:lang w:val="en-US"/>
        </w:rPr>
        <w:t>);</w:t>
      </w:r>
      <w:bookmarkEnd w:id="122"/>
    </w:p>
    <w:p w14:paraId="57206569" w14:textId="0674F244" w:rsidR="00DD7DD4" w:rsidRDefault="00DD7DD4">
      <w:pPr>
        <w:rPr>
          <w:lang w:val="en-US"/>
        </w:rPr>
      </w:pPr>
      <w:r>
        <w:rPr>
          <w:lang w:val="en-US"/>
        </w:rPr>
        <w:br w:type="page"/>
      </w:r>
    </w:p>
    <w:p w14:paraId="3C58A18D" w14:textId="77777777" w:rsidR="00DF6141" w:rsidRPr="00DF6141" w:rsidRDefault="00DF6141" w:rsidP="00DF6141">
      <w:pPr>
        <w:pStyle w:val="Heading1"/>
        <w:rPr>
          <w:lang w:val="es-ES"/>
        </w:rPr>
      </w:pPr>
      <w:bookmarkStart w:id="123" w:name="_Toc177822386"/>
      <w:proofErr w:type="spellStart"/>
      <w:r w:rsidRPr="00DF6141">
        <w:rPr>
          <w:lang w:val="es-ES"/>
        </w:rPr>
        <w:lastRenderedPageBreak/>
        <w:t>Namespace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Func</w:t>
      </w:r>
      <w:bookmarkEnd w:id="123"/>
      <w:proofErr w:type="spellEnd"/>
    </w:p>
    <w:p w14:paraId="2F3A77D7" w14:textId="77777777" w:rsidR="00DF6141" w:rsidRPr="00DF6141" w:rsidRDefault="00DF6141" w:rsidP="00DF6141">
      <w:pPr>
        <w:pStyle w:val="Heading2"/>
        <w:rPr>
          <w:lang w:val="es-ES"/>
        </w:rPr>
      </w:pPr>
      <w:bookmarkStart w:id="124" w:name="_Toc177822387"/>
      <w:r w:rsidRPr="00DF6141">
        <w:rPr>
          <w:lang w:val="es-ES"/>
        </w:rPr>
        <w:t>Variables globales</w:t>
      </w:r>
      <w:bookmarkEnd w:id="124"/>
    </w:p>
    <w:p w14:paraId="71142FD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Tabla para gestionar usuarios en la vista de administrador.</w:t>
      </w:r>
    </w:p>
    <w:p w14:paraId="1B692375" w14:textId="02D9A7E1" w:rsidR="00DF6141" w:rsidRPr="00DF6141" w:rsidRDefault="00DF6141" w:rsidP="00DF6141">
      <w:pPr>
        <w:pStyle w:val="Heading3"/>
        <w:rPr>
          <w:lang w:val="es-ES"/>
        </w:rPr>
      </w:pPr>
      <w:bookmarkStart w:id="125" w:name="_Toc177822388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adminTablaUsuarios</w:t>
      </w:r>
      <w:proofErr w:type="spellEnd"/>
      <w:r w:rsidRPr="00DF6141">
        <w:rPr>
          <w:lang w:val="es-ES"/>
        </w:rPr>
        <w:t>;</w:t>
      </w:r>
      <w:bookmarkEnd w:id="125"/>
    </w:p>
    <w:p w14:paraId="2B81FD6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Tablas para solicitudes en la vista de usuario.</w:t>
      </w:r>
    </w:p>
    <w:p w14:paraId="487E4569" w14:textId="69281509" w:rsidR="00DF6141" w:rsidRPr="00DF6141" w:rsidRDefault="00DF6141" w:rsidP="00DF6141">
      <w:pPr>
        <w:pStyle w:val="Heading3"/>
        <w:rPr>
          <w:lang w:val="es-ES"/>
        </w:rPr>
      </w:pPr>
      <w:bookmarkStart w:id="126" w:name="_Toc177822389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userTablaUsuarios</w:t>
      </w:r>
      <w:proofErr w:type="spellEnd"/>
      <w:r w:rsidRPr="00DF6141">
        <w:rPr>
          <w:lang w:val="es-ES"/>
        </w:rPr>
        <w:t>;</w:t>
      </w:r>
      <w:bookmarkEnd w:id="126"/>
    </w:p>
    <w:p w14:paraId="7FC021BF" w14:textId="77777777" w:rsidR="00DF6141" w:rsidRDefault="00DF6141" w:rsidP="00DF6141">
      <w:pPr>
        <w:pStyle w:val="Heading3"/>
        <w:rPr>
          <w:lang w:val="es-ES"/>
        </w:rPr>
      </w:pPr>
      <w:bookmarkStart w:id="127" w:name="_Toc177822390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userTablaEnviadas</w:t>
      </w:r>
      <w:proofErr w:type="spellEnd"/>
      <w:r w:rsidRPr="00DF6141">
        <w:rPr>
          <w:lang w:val="es-ES"/>
        </w:rPr>
        <w:t>;</w:t>
      </w:r>
      <w:bookmarkEnd w:id="127"/>
    </w:p>
    <w:p w14:paraId="08DB9EB1" w14:textId="77777777" w:rsidR="00DF6141" w:rsidRPr="00DF6141" w:rsidRDefault="00DF6141" w:rsidP="00DF6141">
      <w:pPr>
        <w:pStyle w:val="Heading3"/>
        <w:rPr>
          <w:lang w:val="es-ES"/>
        </w:rPr>
      </w:pPr>
      <w:bookmarkStart w:id="128" w:name="_Toc177822391"/>
      <w:proofErr w:type="spellStart"/>
      <w:r w:rsidRPr="00DF6141">
        <w:rPr>
          <w:lang w:val="es-ES"/>
        </w:rPr>
        <w:t>extern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</w:t>
      </w:r>
      <w:proofErr w:type="spellStart"/>
      <w:r w:rsidRPr="00DF6141">
        <w:rPr>
          <w:lang w:val="es-ES"/>
        </w:rPr>
        <w:t>userTablaRecibidas</w:t>
      </w:r>
      <w:proofErr w:type="spellEnd"/>
      <w:r w:rsidRPr="00DF6141">
        <w:rPr>
          <w:lang w:val="es-ES"/>
        </w:rPr>
        <w:t>;</w:t>
      </w:r>
      <w:bookmarkEnd w:id="128"/>
    </w:p>
    <w:p w14:paraId="443D6F3E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Componentes para gestionar publicaciones del usuario.</w:t>
      </w:r>
    </w:p>
    <w:p w14:paraId="03E17245" w14:textId="77777777" w:rsidR="00DF6141" w:rsidRPr="00DF6141" w:rsidRDefault="00DF6141" w:rsidP="00DF6141">
      <w:pPr>
        <w:pStyle w:val="Heading3"/>
        <w:rPr>
          <w:lang w:val="en-US"/>
        </w:rPr>
      </w:pPr>
      <w:bookmarkStart w:id="129" w:name="_Toc177822392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QScrollArea</w:t>
      </w:r>
      <w:proofErr w:type="spellEnd"/>
      <w:r w:rsidRPr="00DF6141">
        <w:rPr>
          <w:lang w:val="en-US"/>
        </w:rPr>
        <w:t xml:space="preserve">* </w:t>
      </w:r>
      <w:proofErr w:type="spellStart"/>
      <w:proofErr w:type="gramStart"/>
      <w:r w:rsidRPr="00DF6141">
        <w:rPr>
          <w:lang w:val="en-US"/>
        </w:rPr>
        <w:t>userPostFeed</w:t>
      </w:r>
      <w:proofErr w:type="spellEnd"/>
      <w:r w:rsidRPr="00DF6141">
        <w:rPr>
          <w:lang w:val="en-US"/>
        </w:rPr>
        <w:t>;</w:t>
      </w:r>
      <w:bookmarkEnd w:id="129"/>
      <w:proofErr w:type="gramEnd"/>
    </w:p>
    <w:p w14:paraId="7AE9853F" w14:textId="77777777" w:rsidR="00DF6141" w:rsidRPr="00DF6141" w:rsidRDefault="00DF6141" w:rsidP="00DF6141">
      <w:pPr>
        <w:pStyle w:val="Heading3"/>
        <w:rPr>
          <w:lang w:val="en-US"/>
        </w:rPr>
      </w:pPr>
      <w:bookmarkStart w:id="130" w:name="_Toc177822393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QScrollArea</w:t>
      </w:r>
      <w:proofErr w:type="spellEnd"/>
      <w:r w:rsidRPr="00DF6141">
        <w:rPr>
          <w:lang w:val="en-US"/>
        </w:rPr>
        <w:t xml:space="preserve">* </w:t>
      </w:r>
      <w:proofErr w:type="spellStart"/>
      <w:proofErr w:type="gramStart"/>
      <w:r w:rsidRPr="00DF6141">
        <w:rPr>
          <w:lang w:val="en-US"/>
        </w:rPr>
        <w:t>userFriends</w:t>
      </w:r>
      <w:proofErr w:type="spellEnd"/>
      <w:r w:rsidRPr="00DF6141">
        <w:rPr>
          <w:lang w:val="en-US"/>
        </w:rPr>
        <w:t>;</w:t>
      </w:r>
      <w:bookmarkEnd w:id="130"/>
      <w:proofErr w:type="gramEnd"/>
    </w:p>
    <w:p w14:paraId="6BA9CD53" w14:textId="77777777" w:rsidR="00DF6141" w:rsidRPr="00DF6141" w:rsidRDefault="00DF6141" w:rsidP="00DF6141">
      <w:pPr>
        <w:pStyle w:val="Heading3"/>
        <w:rPr>
          <w:lang w:val="en-US"/>
        </w:rPr>
      </w:pPr>
      <w:bookmarkStart w:id="131" w:name="_Toc177822394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QComboBox</w:t>
      </w:r>
      <w:proofErr w:type="spellEnd"/>
      <w:r w:rsidRPr="00DF6141">
        <w:rPr>
          <w:lang w:val="en-US"/>
        </w:rPr>
        <w:t xml:space="preserve">* </w:t>
      </w:r>
      <w:proofErr w:type="spellStart"/>
      <w:proofErr w:type="gramStart"/>
      <w:r w:rsidRPr="00DF6141">
        <w:rPr>
          <w:lang w:val="en-US"/>
        </w:rPr>
        <w:t>selectedDate</w:t>
      </w:r>
      <w:proofErr w:type="spellEnd"/>
      <w:r w:rsidRPr="00DF6141">
        <w:rPr>
          <w:lang w:val="en-US"/>
        </w:rPr>
        <w:t>;</w:t>
      </w:r>
      <w:bookmarkEnd w:id="131"/>
      <w:proofErr w:type="gramEnd"/>
    </w:p>
    <w:p w14:paraId="6C36EAB3" w14:textId="77777777" w:rsidR="00DF6141" w:rsidRPr="00DF6141" w:rsidRDefault="00DF6141" w:rsidP="00DF6141">
      <w:pPr>
        <w:pStyle w:val="Heading3"/>
        <w:rPr>
          <w:lang w:val="en-US"/>
        </w:rPr>
      </w:pPr>
      <w:bookmarkStart w:id="132" w:name="_Toc177822395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QComboBox</w:t>
      </w:r>
      <w:proofErr w:type="spellEnd"/>
      <w:r w:rsidRPr="00DF6141">
        <w:rPr>
          <w:lang w:val="en-US"/>
        </w:rPr>
        <w:t xml:space="preserve">* </w:t>
      </w:r>
      <w:proofErr w:type="spellStart"/>
      <w:proofErr w:type="gramStart"/>
      <w:r w:rsidRPr="00DF6141">
        <w:rPr>
          <w:lang w:val="en-US"/>
        </w:rPr>
        <w:t>selectedOrder</w:t>
      </w:r>
      <w:proofErr w:type="spellEnd"/>
      <w:r w:rsidRPr="00DF6141">
        <w:rPr>
          <w:lang w:val="en-US"/>
        </w:rPr>
        <w:t>;</w:t>
      </w:r>
      <w:bookmarkEnd w:id="132"/>
      <w:proofErr w:type="gramEnd"/>
    </w:p>
    <w:p w14:paraId="7A15464C" w14:textId="000D88E5" w:rsidR="00DF6141" w:rsidRPr="00DF6141" w:rsidRDefault="00DF6141" w:rsidP="00DF6141">
      <w:pPr>
        <w:pStyle w:val="Heading3"/>
        <w:rPr>
          <w:lang w:val="en-US"/>
        </w:rPr>
      </w:pPr>
      <w:bookmarkStart w:id="133" w:name="_Toc177822396"/>
      <w:r w:rsidRPr="00DF6141">
        <w:rPr>
          <w:lang w:val="en-US"/>
        </w:rPr>
        <w:t xml:space="preserve">extern </w:t>
      </w:r>
      <w:proofErr w:type="spellStart"/>
      <w:r w:rsidRPr="00DF6141">
        <w:rPr>
          <w:lang w:val="en-US"/>
        </w:rPr>
        <w:t>QSpinBox</w:t>
      </w:r>
      <w:proofErr w:type="spellEnd"/>
      <w:r w:rsidRPr="00DF6141">
        <w:rPr>
          <w:lang w:val="en-US"/>
        </w:rPr>
        <w:t xml:space="preserve">* </w:t>
      </w:r>
      <w:proofErr w:type="spellStart"/>
      <w:proofErr w:type="gramStart"/>
      <w:r w:rsidRPr="00DF6141">
        <w:rPr>
          <w:lang w:val="en-US"/>
        </w:rPr>
        <w:t>countPost</w:t>
      </w:r>
      <w:proofErr w:type="spellEnd"/>
      <w:r w:rsidRPr="00DF6141">
        <w:rPr>
          <w:lang w:val="en-US"/>
        </w:rPr>
        <w:t>;</w:t>
      </w:r>
      <w:bookmarkEnd w:id="133"/>
      <w:proofErr w:type="gramEnd"/>
    </w:p>
    <w:p w14:paraId="1D36CFCB" w14:textId="77777777" w:rsidR="00DF6141" w:rsidRPr="00DF6141" w:rsidRDefault="00DF6141" w:rsidP="00DF6141">
      <w:pPr>
        <w:pStyle w:val="Heading2"/>
        <w:rPr>
          <w:lang w:val="es-ES"/>
        </w:rPr>
      </w:pPr>
      <w:bookmarkStart w:id="134" w:name="_Toc177822397"/>
      <w:r w:rsidRPr="00DF6141">
        <w:rPr>
          <w:lang w:val="es-ES"/>
        </w:rPr>
        <w:t>Métodos públicos</w:t>
      </w:r>
      <w:bookmarkEnd w:id="134"/>
    </w:p>
    <w:p w14:paraId="5ACE4DBA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Inicia sesión con el correo y contraseña proporcionados.</w:t>
      </w:r>
    </w:p>
    <w:p w14:paraId="118D5F31" w14:textId="4A550475" w:rsidR="00DF6141" w:rsidRPr="00DF6141" w:rsidRDefault="00DF6141" w:rsidP="009D3781">
      <w:pPr>
        <w:pStyle w:val="Heading3"/>
        <w:rPr>
          <w:lang w:val="en-US"/>
        </w:rPr>
      </w:pPr>
      <w:bookmarkStart w:id="135" w:name="_Toc177822398"/>
      <w:r w:rsidRPr="00DF6141">
        <w:rPr>
          <w:lang w:val="en-US"/>
        </w:rPr>
        <w:t xml:space="preserve">void </w:t>
      </w:r>
      <w:proofErr w:type="spellStart"/>
      <w:proofErr w:type="gramStart"/>
      <w:r w:rsidRPr="00DF6141">
        <w:rPr>
          <w:lang w:val="en-US"/>
        </w:rPr>
        <w:t>IniciarSesion</w:t>
      </w:r>
      <w:proofErr w:type="spellEnd"/>
      <w:r w:rsidRPr="00DF6141">
        <w:rPr>
          <w:lang w:val="en-US"/>
        </w:rPr>
        <w:t>(</w:t>
      </w:r>
      <w:proofErr w:type="gramEnd"/>
      <w:r w:rsidRPr="00DF6141">
        <w:rPr>
          <w:lang w:val="en-US"/>
        </w:rPr>
        <w:t>string email, string password);</w:t>
      </w:r>
      <w:bookmarkEnd w:id="135"/>
    </w:p>
    <w:p w14:paraId="7789928B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Cierra sesión del usuario actual.</w:t>
      </w:r>
    </w:p>
    <w:p w14:paraId="56864176" w14:textId="38059039" w:rsidR="00DF6141" w:rsidRPr="00DF6141" w:rsidRDefault="00DF6141" w:rsidP="009D3781">
      <w:pPr>
        <w:pStyle w:val="Heading3"/>
        <w:rPr>
          <w:lang w:val="es-ES"/>
        </w:rPr>
      </w:pPr>
      <w:bookmarkStart w:id="136" w:name="_Toc177822399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CerrarSesion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36"/>
    </w:p>
    <w:p w14:paraId="778A367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usuarios en la vista de administrador.</w:t>
      </w:r>
    </w:p>
    <w:p w14:paraId="57CA70A5" w14:textId="21EE25D7" w:rsidR="00DF6141" w:rsidRPr="00DF6141" w:rsidRDefault="00DF6141" w:rsidP="009D3781">
      <w:pPr>
        <w:pStyle w:val="Heading3"/>
        <w:rPr>
          <w:lang w:val="es-ES"/>
        </w:rPr>
      </w:pPr>
      <w:bookmarkStart w:id="137" w:name="_Toc177822400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ActualizarTablaUsuariosAdmin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 xml:space="preserve">* table, 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::Usuario&gt; &amp;lista);</w:t>
      </w:r>
      <w:bookmarkEnd w:id="137"/>
    </w:p>
    <w:p w14:paraId="0C504D4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usuarios desde un directorio especificado.</w:t>
      </w:r>
    </w:p>
    <w:p w14:paraId="7FB230E6" w14:textId="77777777" w:rsidR="00DF6141" w:rsidRPr="00DF6141" w:rsidRDefault="00DF6141" w:rsidP="009D3781">
      <w:pPr>
        <w:pStyle w:val="Heading3"/>
        <w:rPr>
          <w:lang w:val="es-ES"/>
        </w:rPr>
      </w:pPr>
      <w:bookmarkStart w:id="138" w:name="_Toc177822401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CargarUsuarios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38"/>
    </w:p>
    <w:p w14:paraId="2966984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solicitudes desde un directorio especificado.</w:t>
      </w:r>
    </w:p>
    <w:p w14:paraId="7A1FA625" w14:textId="735FDF59" w:rsidR="00DF6141" w:rsidRPr="00DF6141" w:rsidRDefault="00DF6141" w:rsidP="009D3781">
      <w:pPr>
        <w:pStyle w:val="Heading3"/>
        <w:rPr>
          <w:lang w:val="es-ES"/>
        </w:rPr>
      </w:pPr>
      <w:bookmarkStart w:id="139" w:name="_Toc17782240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CargarSolicitudes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39"/>
    </w:p>
    <w:p w14:paraId="2B35E449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Carga publicaciones desde un directorio especificado.</w:t>
      </w:r>
    </w:p>
    <w:p w14:paraId="4AF7DCC5" w14:textId="6B6DE6BC" w:rsidR="00DF6141" w:rsidRPr="00DF6141" w:rsidRDefault="00DF6141" w:rsidP="009D3781">
      <w:pPr>
        <w:pStyle w:val="Heading3"/>
        <w:rPr>
          <w:lang w:val="es-ES"/>
        </w:rPr>
      </w:pPr>
      <w:bookmarkStart w:id="140" w:name="_Toc17782240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CargarPublicaciones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directorio);</w:t>
      </w:r>
      <w:bookmarkEnd w:id="140"/>
    </w:p>
    <w:p w14:paraId="21DD4A8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la cuenta del usuario con el correo especificado.</w:t>
      </w:r>
    </w:p>
    <w:p w14:paraId="6C8B92D7" w14:textId="5CF028A4" w:rsidR="00DF6141" w:rsidRPr="00DF6141" w:rsidRDefault="00DF6141" w:rsidP="009D3781">
      <w:pPr>
        <w:pStyle w:val="Heading3"/>
        <w:rPr>
          <w:lang w:val="es-ES"/>
        </w:rPr>
      </w:pPr>
      <w:bookmarkStart w:id="141" w:name="_Toc17782240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EliminarCuenta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correo);</w:t>
      </w:r>
      <w:bookmarkEnd w:id="141"/>
    </w:p>
    <w:p w14:paraId="418D3233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lastRenderedPageBreak/>
        <w:t>Actualiza la tabla de administrador según la opción seleccionada.</w:t>
      </w:r>
    </w:p>
    <w:p w14:paraId="7E800168" w14:textId="1266F214" w:rsidR="00DF6141" w:rsidRPr="00DF6141" w:rsidRDefault="00DF6141" w:rsidP="009D3781">
      <w:pPr>
        <w:pStyle w:val="Heading3"/>
        <w:rPr>
          <w:lang w:val="es-ES"/>
        </w:rPr>
      </w:pPr>
      <w:bookmarkStart w:id="142" w:name="_Toc17782240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ActualizarTablaAdmin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opcion</w:t>
      </w:r>
      <w:proofErr w:type="spellEnd"/>
      <w:r w:rsidRPr="00DF6141">
        <w:rPr>
          <w:lang w:val="es-ES"/>
        </w:rPr>
        <w:t>);</w:t>
      </w:r>
      <w:bookmarkEnd w:id="142"/>
    </w:p>
    <w:p w14:paraId="0FC2E3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Genera un gráfico de las publicaciones.</w:t>
      </w:r>
    </w:p>
    <w:p w14:paraId="1CA70B21" w14:textId="08BD770F" w:rsidR="00DF6141" w:rsidRPr="00DF6141" w:rsidRDefault="00DF6141" w:rsidP="009D3781">
      <w:pPr>
        <w:pStyle w:val="Heading3"/>
        <w:rPr>
          <w:lang w:val="es-ES"/>
        </w:rPr>
      </w:pPr>
      <w:bookmarkStart w:id="143" w:name="_Toc177822406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graficarPublicaciones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43"/>
    </w:p>
    <w:p w14:paraId="4F62BAA4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el ID de un post.</w:t>
      </w:r>
    </w:p>
    <w:p w14:paraId="06E6F8F3" w14:textId="26B92807" w:rsidR="00DF6141" w:rsidRPr="00DF6141" w:rsidRDefault="00DF6141" w:rsidP="009D3781">
      <w:pPr>
        <w:pStyle w:val="Heading3"/>
        <w:rPr>
          <w:lang w:val="es-ES"/>
        </w:rPr>
      </w:pPr>
      <w:bookmarkStart w:id="144" w:name="_Toc177822407"/>
      <w:proofErr w:type="spellStart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obtenerPostID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44"/>
    </w:p>
    <w:p w14:paraId="65E925F1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una publicación con el ID especificado.</w:t>
      </w:r>
    </w:p>
    <w:p w14:paraId="0294F77C" w14:textId="411FD3BD" w:rsidR="00DF6141" w:rsidRPr="00DF6141" w:rsidRDefault="00DF6141" w:rsidP="009D3781">
      <w:pPr>
        <w:pStyle w:val="Heading3"/>
        <w:rPr>
          <w:lang w:val="es-ES"/>
        </w:rPr>
      </w:pPr>
      <w:bookmarkStart w:id="145" w:name="_Toc177822408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eliminarPublicacion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id);</w:t>
      </w:r>
      <w:bookmarkEnd w:id="145"/>
    </w:p>
    <w:p w14:paraId="27E6F596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Busca una publicación por ID y devuelve un puntero a ella.</w:t>
      </w:r>
    </w:p>
    <w:p w14:paraId="57A1666C" w14:textId="7E3AD772" w:rsidR="00DF6141" w:rsidRPr="00DF6141" w:rsidRDefault="00DF6141" w:rsidP="009D3781">
      <w:pPr>
        <w:pStyle w:val="Heading3"/>
        <w:rPr>
          <w:lang w:val="en-US"/>
        </w:rPr>
      </w:pPr>
      <w:bookmarkStart w:id="146" w:name="_Toc177822409"/>
      <w:proofErr w:type="gramStart"/>
      <w:r w:rsidRPr="00DF6141">
        <w:rPr>
          <w:lang w:val="en-US"/>
        </w:rPr>
        <w:t>Structs::</w:t>
      </w:r>
      <w:proofErr w:type="spellStart"/>
      <w:proofErr w:type="gramEnd"/>
      <w:r w:rsidRPr="00DF6141">
        <w:rPr>
          <w:lang w:val="en-US"/>
        </w:rPr>
        <w:t>Publicacion</w:t>
      </w:r>
      <w:proofErr w:type="spellEnd"/>
      <w:r w:rsidRPr="00DF6141">
        <w:rPr>
          <w:lang w:val="en-US"/>
        </w:rPr>
        <w:t xml:space="preserve"> *</w:t>
      </w:r>
      <w:proofErr w:type="spellStart"/>
      <w:r w:rsidRPr="00DF6141">
        <w:rPr>
          <w:lang w:val="en-US"/>
        </w:rPr>
        <w:t>buscarPost</w:t>
      </w:r>
      <w:proofErr w:type="spellEnd"/>
      <w:r w:rsidRPr="00DF6141">
        <w:rPr>
          <w:lang w:val="en-US"/>
        </w:rPr>
        <w:t>(int id);</w:t>
      </w:r>
      <w:bookmarkEnd w:id="146"/>
    </w:p>
    <w:p w14:paraId="65E32FC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Modifica una publicación con el ID y </w:t>
      </w:r>
      <w:proofErr w:type="gramStart"/>
      <w:r w:rsidRPr="00DF6141">
        <w:rPr>
          <w:lang w:val="es-ES"/>
        </w:rPr>
        <w:t>contenido proporcionados</w:t>
      </w:r>
      <w:proofErr w:type="gramEnd"/>
      <w:r w:rsidRPr="00DF6141">
        <w:rPr>
          <w:lang w:val="es-ES"/>
        </w:rPr>
        <w:t>.</w:t>
      </w:r>
    </w:p>
    <w:p w14:paraId="3A1C31B6" w14:textId="4D3CAFCB" w:rsidR="00DF6141" w:rsidRPr="00DF6141" w:rsidRDefault="00DF6141" w:rsidP="009D3781">
      <w:pPr>
        <w:pStyle w:val="Heading3"/>
        <w:rPr>
          <w:lang w:val="en-US"/>
        </w:rPr>
      </w:pPr>
      <w:bookmarkStart w:id="147" w:name="_Toc177822410"/>
      <w:r w:rsidRPr="00DF6141">
        <w:rPr>
          <w:lang w:val="en-US"/>
        </w:rPr>
        <w:t xml:space="preserve">void </w:t>
      </w:r>
      <w:proofErr w:type="spellStart"/>
      <w:proofErr w:type="gramStart"/>
      <w:r w:rsidRPr="00DF6141">
        <w:rPr>
          <w:lang w:val="en-US"/>
        </w:rPr>
        <w:t>modificarPublicacion</w:t>
      </w:r>
      <w:proofErr w:type="spellEnd"/>
      <w:r w:rsidRPr="00DF6141">
        <w:rPr>
          <w:lang w:val="en-US"/>
        </w:rPr>
        <w:t>(</w:t>
      </w:r>
      <w:proofErr w:type="gramEnd"/>
      <w:r w:rsidRPr="00DF6141">
        <w:rPr>
          <w:lang w:val="en-US"/>
        </w:rPr>
        <w:t xml:space="preserve">int id, std::string </w:t>
      </w:r>
      <w:proofErr w:type="spellStart"/>
      <w:r w:rsidRPr="00DF6141">
        <w:rPr>
          <w:lang w:val="en-US"/>
        </w:rPr>
        <w:t>contenido</w:t>
      </w:r>
      <w:proofErr w:type="spellEnd"/>
      <w:r w:rsidRPr="00DF6141">
        <w:rPr>
          <w:lang w:val="en-US"/>
        </w:rPr>
        <w:t xml:space="preserve">, std::string </w:t>
      </w:r>
      <w:proofErr w:type="spellStart"/>
      <w:r w:rsidRPr="00DF6141">
        <w:rPr>
          <w:lang w:val="en-US"/>
        </w:rPr>
        <w:t>pathImg</w:t>
      </w:r>
      <w:proofErr w:type="spellEnd"/>
      <w:r w:rsidRPr="00DF6141">
        <w:rPr>
          <w:lang w:val="en-US"/>
        </w:rPr>
        <w:t>);</w:t>
      </w:r>
      <w:bookmarkEnd w:id="147"/>
    </w:p>
    <w:p w14:paraId="66ABE9E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Comenta en una publicación con el ID especificado.</w:t>
      </w:r>
    </w:p>
    <w:p w14:paraId="4B4684B8" w14:textId="23F2906E" w:rsidR="00DF6141" w:rsidRPr="00DF6141" w:rsidRDefault="00DF6141" w:rsidP="009D3781">
      <w:pPr>
        <w:pStyle w:val="Heading3"/>
        <w:rPr>
          <w:lang w:val="es-ES"/>
        </w:rPr>
      </w:pPr>
      <w:bookmarkStart w:id="148" w:name="_Toc177822411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ComentarPublicacion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int</w:t>
      </w:r>
      <w:proofErr w:type="spellEnd"/>
      <w:r w:rsidRPr="00DF6141">
        <w:rPr>
          <w:lang w:val="es-ES"/>
        </w:rPr>
        <w:t xml:space="preserve"> id, </w:t>
      </w:r>
      <w:proofErr w:type="spellStart"/>
      <w:r w:rsidRPr="00DF6141">
        <w:rPr>
          <w:lang w:val="es-ES"/>
        </w:rPr>
        <w:t>StructsComment</w:t>
      </w:r>
      <w:proofErr w:type="spellEnd"/>
      <w:r w:rsidRPr="00DF6141">
        <w:rPr>
          <w:lang w:val="es-ES"/>
        </w:rPr>
        <w:t>::Comentario comentario);</w:t>
      </w:r>
      <w:bookmarkEnd w:id="148"/>
    </w:p>
    <w:p w14:paraId="6B5E6C1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lista de fechas.</w:t>
      </w:r>
    </w:p>
    <w:p w14:paraId="57AF88CE" w14:textId="3EDCA2E9" w:rsidR="00DF6141" w:rsidRPr="00DF6141" w:rsidRDefault="00DF6141" w:rsidP="009D3781">
      <w:pPr>
        <w:pStyle w:val="Heading3"/>
        <w:rPr>
          <w:lang w:val="es-ES"/>
        </w:rPr>
      </w:pPr>
      <w:bookmarkStart w:id="149" w:name="_Toc17782241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actualizarListaFechas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49"/>
    </w:p>
    <w:p w14:paraId="0420359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el árbol de publicaciones.</w:t>
      </w:r>
    </w:p>
    <w:p w14:paraId="3BFE5534" w14:textId="5DA948FE" w:rsidR="00DF6141" w:rsidRPr="00DF6141" w:rsidRDefault="00DF6141" w:rsidP="009D3781">
      <w:pPr>
        <w:pStyle w:val="Heading3"/>
        <w:rPr>
          <w:lang w:val="es-ES"/>
        </w:rPr>
      </w:pPr>
      <w:bookmarkStart w:id="150" w:name="_Toc17782241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actualizarArbolPost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50"/>
    </w:p>
    <w:p w14:paraId="27176F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Actualiza el </w:t>
      </w:r>
      <w:proofErr w:type="spellStart"/>
      <w:r w:rsidRPr="00DF6141">
        <w:rPr>
          <w:lang w:val="es-ES"/>
        </w:rPr>
        <w:t>feed</w:t>
      </w:r>
      <w:proofErr w:type="spellEnd"/>
      <w:r w:rsidRPr="00DF6141">
        <w:rPr>
          <w:lang w:val="es-ES"/>
        </w:rPr>
        <w:t xml:space="preserve"> de publicaciones.</w:t>
      </w:r>
    </w:p>
    <w:p w14:paraId="51222C10" w14:textId="0DEED118" w:rsidR="00DF6141" w:rsidRPr="00DF6141" w:rsidRDefault="00DF6141" w:rsidP="009D3781">
      <w:pPr>
        <w:pStyle w:val="Heading3"/>
        <w:rPr>
          <w:lang w:val="es-ES"/>
        </w:rPr>
      </w:pPr>
      <w:bookmarkStart w:id="151" w:name="_Toc17782241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ActualizarFeed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51"/>
    </w:p>
    <w:p w14:paraId="2701343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usuarios.</w:t>
      </w:r>
    </w:p>
    <w:p w14:paraId="7E34BAD1" w14:textId="218EB69B" w:rsidR="00DF6141" w:rsidRPr="00DF6141" w:rsidRDefault="00DF6141" w:rsidP="009D3781">
      <w:pPr>
        <w:pStyle w:val="Heading3"/>
        <w:rPr>
          <w:lang w:val="es-ES"/>
        </w:rPr>
      </w:pPr>
      <w:bookmarkStart w:id="152" w:name="_Toc17782241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ActualizarTablaUsuarios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2"/>
    </w:p>
    <w:p w14:paraId="47EFD9F0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solicitudes recibidas.</w:t>
      </w:r>
    </w:p>
    <w:p w14:paraId="30D4A687" w14:textId="74F780B5" w:rsidR="00DF6141" w:rsidRPr="00DF6141" w:rsidRDefault="00DF6141" w:rsidP="009D3781">
      <w:pPr>
        <w:pStyle w:val="Heading3"/>
        <w:rPr>
          <w:lang w:val="es-ES"/>
        </w:rPr>
      </w:pPr>
      <w:bookmarkStart w:id="153" w:name="_Toc177822416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ActualizarTablaRecibidos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3"/>
    </w:p>
    <w:p w14:paraId="6905468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tabla de solicitudes enviadas.</w:t>
      </w:r>
    </w:p>
    <w:p w14:paraId="21B5AFA7" w14:textId="670A602E" w:rsidR="00DF6141" w:rsidRPr="00DF6141" w:rsidRDefault="00DF6141" w:rsidP="009D3781">
      <w:pPr>
        <w:pStyle w:val="Heading3"/>
        <w:rPr>
          <w:lang w:val="es-ES"/>
        </w:rPr>
      </w:pPr>
      <w:bookmarkStart w:id="154" w:name="_Toc177822417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ActualizarTablaEnviados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QTableWidget</w:t>
      </w:r>
      <w:proofErr w:type="spellEnd"/>
      <w:r w:rsidRPr="00DF6141">
        <w:rPr>
          <w:lang w:val="es-ES"/>
        </w:rPr>
        <w:t>* table);</w:t>
      </w:r>
      <w:bookmarkEnd w:id="154"/>
    </w:p>
    <w:p w14:paraId="52204D5E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todas las tablas de usuario.</w:t>
      </w:r>
    </w:p>
    <w:p w14:paraId="3C93AD99" w14:textId="23DF64B2" w:rsidR="00DF6141" w:rsidRPr="00DF6141" w:rsidRDefault="00DF6141" w:rsidP="009D3781">
      <w:pPr>
        <w:pStyle w:val="Heading3"/>
        <w:rPr>
          <w:lang w:val="es-ES"/>
        </w:rPr>
      </w:pPr>
      <w:bookmarkStart w:id="155" w:name="_Toc177822418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ActualizarTablas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55"/>
    </w:p>
    <w:p w14:paraId="087795EF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un reporte de fechas de publicaciones.</w:t>
      </w:r>
    </w:p>
    <w:p w14:paraId="4B4354FA" w14:textId="60B60F3C" w:rsidR="00DF6141" w:rsidRPr="00DF6141" w:rsidRDefault="00DF6141" w:rsidP="009D3781">
      <w:pPr>
        <w:pStyle w:val="Heading3"/>
        <w:rPr>
          <w:lang w:val="es-ES"/>
        </w:rPr>
      </w:pPr>
      <w:bookmarkStart w:id="156" w:name="_Toc177822419"/>
      <w:proofErr w:type="spellStart"/>
      <w:proofErr w:type="gram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obtenerReporteFechasPost</w:t>
      </w:r>
      <w:proofErr w:type="spellEnd"/>
      <w:r w:rsidRPr="00DF6141">
        <w:rPr>
          <w:lang w:val="es-ES"/>
        </w:rPr>
        <w:t>();</w:t>
      </w:r>
      <w:bookmarkEnd w:id="156"/>
    </w:p>
    <w:p w14:paraId="711FE16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un reporte de fechas de publicaciones de amigos.</w:t>
      </w:r>
    </w:p>
    <w:p w14:paraId="59AC9BFA" w14:textId="02709C28" w:rsidR="00DF6141" w:rsidRPr="00DF6141" w:rsidRDefault="00DF6141" w:rsidP="009D3781">
      <w:pPr>
        <w:pStyle w:val="Heading3"/>
        <w:rPr>
          <w:lang w:val="es-ES"/>
        </w:rPr>
      </w:pPr>
      <w:bookmarkStart w:id="157" w:name="_Toc177822420"/>
      <w:proofErr w:type="spellStart"/>
      <w:proofErr w:type="gramStart"/>
      <w:r w:rsidRPr="00DF6141">
        <w:rPr>
          <w:lang w:val="es-ES"/>
        </w:rPr>
        <w:lastRenderedPageBreak/>
        <w:t>ListaEnlazada</w:t>
      </w:r>
      <w:proofErr w:type="spellEnd"/>
      <w:r w:rsidRPr="00DF6141">
        <w:rPr>
          <w:lang w:val="es-ES"/>
        </w:rPr>
        <w:t>::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obtenerReporteFechasPostFriends</w:t>
      </w:r>
      <w:proofErr w:type="spellEnd"/>
      <w:r w:rsidRPr="00DF6141">
        <w:rPr>
          <w:lang w:val="es-ES"/>
        </w:rPr>
        <w:t>();</w:t>
      </w:r>
      <w:bookmarkEnd w:id="157"/>
    </w:p>
    <w:p w14:paraId="4DE8AD7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Obtiene las publicaciones del usuario actual.</w:t>
      </w:r>
    </w:p>
    <w:p w14:paraId="6E0CC972" w14:textId="29302B1A" w:rsidR="00DF6141" w:rsidRPr="00DF6141" w:rsidRDefault="00DF6141" w:rsidP="009D3781">
      <w:pPr>
        <w:pStyle w:val="Heading3"/>
        <w:rPr>
          <w:lang w:val="es-ES"/>
        </w:rPr>
      </w:pPr>
      <w:bookmarkStart w:id="158" w:name="_Toc177822421"/>
      <w:proofErr w:type="spellStart"/>
      <w:proofErr w:type="gram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Publicacion</w:t>
      </w:r>
      <w:proofErr w:type="spellEnd"/>
      <w:r w:rsidRPr="00DF6141">
        <w:rPr>
          <w:lang w:val="es-ES"/>
        </w:rPr>
        <w:t xml:space="preserve">&gt; </w:t>
      </w:r>
      <w:proofErr w:type="spellStart"/>
      <w:r w:rsidRPr="00DF6141">
        <w:rPr>
          <w:lang w:val="es-ES"/>
        </w:rPr>
        <w:t>obtenerMisPosts</w:t>
      </w:r>
      <w:proofErr w:type="spellEnd"/>
      <w:r w:rsidRPr="00DF6141">
        <w:rPr>
          <w:lang w:val="es-ES"/>
        </w:rPr>
        <w:t>();</w:t>
      </w:r>
      <w:bookmarkEnd w:id="158"/>
    </w:p>
    <w:p w14:paraId="7B990748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Ordena una lista de reportes de publicaciones utilizando </w:t>
      </w:r>
      <w:proofErr w:type="spellStart"/>
      <w:r w:rsidRPr="00DF6141">
        <w:rPr>
          <w:lang w:val="es-ES"/>
        </w:rPr>
        <w:t>Bubble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Sort</w:t>
      </w:r>
      <w:proofErr w:type="spellEnd"/>
      <w:r w:rsidRPr="00DF6141">
        <w:rPr>
          <w:lang w:val="es-ES"/>
        </w:rPr>
        <w:t>.</w:t>
      </w:r>
    </w:p>
    <w:p w14:paraId="389F4115" w14:textId="35C0F60B" w:rsidR="00DF6141" w:rsidRPr="00DF6141" w:rsidRDefault="00DF6141" w:rsidP="009D3781">
      <w:pPr>
        <w:pStyle w:val="Heading3"/>
        <w:rPr>
          <w:lang w:val="es-ES"/>
        </w:rPr>
      </w:pPr>
      <w:bookmarkStart w:id="159" w:name="_Toc177822422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bubbleSort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ReportePosts</w:t>
      </w:r>
      <w:proofErr w:type="spellEnd"/>
      <w:r w:rsidRPr="00DF6141">
        <w:rPr>
          <w:lang w:val="es-ES"/>
        </w:rPr>
        <w:t>&gt; &amp;lista);</w:t>
      </w:r>
      <w:bookmarkEnd w:id="159"/>
    </w:p>
    <w:p w14:paraId="5090A62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Ordena una lista de publicaciones utilizando </w:t>
      </w:r>
      <w:proofErr w:type="spellStart"/>
      <w:r w:rsidRPr="00DF6141">
        <w:rPr>
          <w:lang w:val="es-ES"/>
        </w:rPr>
        <w:t>Bubble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Sort</w:t>
      </w:r>
      <w:proofErr w:type="spellEnd"/>
      <w:r w:rsidRPr="00DF6141">
        <w:rPr>
          <w:lang w:val="es-ES"/>
        </w:rPr>
        <w:t>.</w:t>
      </w:r>
    </w:p>
    <w:p w14:paraId="01E75AFE" w14:textId="0FFCFF90" w:rsidR="00DF6141" w:rsidRPr="00DF6141" w:rsidRDefault="00DF6141" w:rsidP="009D3781">
      <w:pPr>
        <w:pStyle w:val="Heading3"/>
        <w:rPr>
          <w:lang w:val="es-ES"/>
        </w:rPr>
      </w:pPr>
      <w:bookmarkStart w:id="160" w:name="_Toc177822423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bubbleSort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Publicacion</w:t>
      </w:r>
      <w:proofErr w:type="spellEnd"/>
      <w:r w:rsidRPr="00DF6141">
        <w:rPr>
          <w:lang w:val="es-ES"/>
        </w:rPr>
        <w:t>&gt; &amp;lista);</w:t>
      </w:r>
      <w:bookmarkEnd w:id="160"/>
    </w:p>
    <w:p w14:paraId="239A741A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Elimina la cuenta del usuario </w:t>
      </w:r>
      <w:proofErr w:type="spellStart"/>
      <w:r w:rsidRPr="00DF6141">
        <w:rPr>
          <w:lang w:val="es-ES"/>
        </w:rPr>
        <w:t>logeado</w:t>
      </w:r>
      <w:proofErr w:type="spellEnd"/>
      <w:r w:rsidRPr="00DF6141">
        <w:rPr>
          <w:lang w:val="es-ES"/>
        </w:rPr>
        <w:t>.</w:t>
      </w:r>
    </w:p>
    <w:p w14:paraId="733CBE08" w14:textId="37B328AC" w:rsidR="00DF6141" w:rsidRPr="00DF6141" w:rsidRDefault="00DF6141" w:rsidP="009D3781">
      <w:pPr>
        <w:pStyle w:val="Heading3"/>
        <w:rPr>
          <w:lang w:val="es-ES"/>
        </w:rPr>
      </w:pPr>
      <w:bookmarkStart w:id="161" w:name="_Toc177822424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EliminarMiCuenta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61"/>
    </w:p>
    <w:p w14:paraId="7C531C55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Actualiza la lista de amigos del usuario.</w:t>
      </w:r>
    </w:p>
    <w:p w14:paraId="229E19CB" w14:textId="21ED311A" w:rsidR="00DF6141" w:rsidRPr="00DF6141" w:rsidRDefault="00DF6141" w:rsidP="009D3781">
      <w:pPr>
        <w:pStyle w:val="Heading3"/>
        <w:rPr>
          <w:lang w:val="es-ES"/>
        </w:rPr>
      </w:pPr>
      <w:bookmarkStart w:id="162" w:name="_Toc177822425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ActualizarListaAmigos</w:t>
      </w:r>
      <w:proofErr w:type="spellEnd"/>
      <w:r w:rsidRPr="00DF6141">
        <w:rPr>
          <w:lang w:val="es-ES"/>
        </w:rPr>
        <w:t>(</w:t>
      </w:r>
      <w:proofErr w:type="gramEnd"/>
      <w:r w:rsidRPr="00DF6141">
        <w:rPr>
          <w:lang w:val="es-ES"/>
        </w:rPr>
        <w:t>);</w:t>
      </w:r>
      <w:bookmarkEnd w:id="162"/>
    </w:p>
    <w:p w14:paraId="2650350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Obtiene una lista de usuarios </w:t>
      </w:r>
      <w:proofErr w:type="spellStart"/>
      <w:r w:rsidRPr="00DF6141">
        <w:rPr>
          <w:lang w:val="es-ES"/>
        </w:rPr>
        <w:t>logueados</w:t>
      </w:r>
      <w:proofErr w:type="spellEnd"/>
      <w:r w:rsidRPr="00DF6141">
        <w:rPr>
          <w:lang w:val="es-ES"/>
        </w:rPr>
        <w:t>.</w:t>
      </w:r>
    </w:p>
    <w:p w14:paraId="71E92F6C" w14:textId="4A6240E7" w:rsidR="00DF6141" w:rsidRPr="00DF6141" w:rsidRDefault="00DF6141" w:rsidP="009D3781">
      <w:pPr>
        <w:pStyle w:val="Heading3"/>
        <w:rPr>
          <w:lang w:val="es-ES"/>
        </w:rPr>
      </w:pPr>
      <w:bookmarkStart w:id="163" w:name="_Toc177822426"/>
      <w:proofErr w:type="spellStart"/>
      <w:proofErr w:type="gramStart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::</w:t>
      </w:r>
      <w:proofErr w:type="spellStart"/>
      <w:proofErr w:type="gramEnd"/>
      <w:r w:rsidRPr="00DF6141">
        <w:rPr>
          <w:lang w:val="es-ES"/>
        </w:rPr>
        <w:t>ListaEnlazada</w:t>
      </w:r>
      <w:proofErr w:type="spellEnd"/>
      <w:r w:rsidRPr="00DF6141">
        <w:rPr>
          <w:lang w:val="es-ES"/>
        </w:rPr>
        <w:t>&lt;</w:t>
      </w:r>
      <w:proofErr w:type="spellStart"/>
      <w:r w:rsidRPr="00DF6141">
        <w:rPr>
          <w:lang w:val="es-ES"/>
        </w:rPr>
        <w:t>Structs</w:t>
      </w:r>
      <w:proofErr w:type="spellEnd"/>
      <w:r w:rsidRPr="00DF6141">
        <w:rPr>
          <w:lang w:val="es-ES"/>
        </w:rPr>
        <w:t xml:space="preserve">::Usuario&gt; </w:t>
      </w:r>
      <w:proofErr w:type="spellStart"/>
      <w:r w:rsidRPr="00DF6141">
        <w:rPr>
          <w:lang w:val="es-ES"/>
        </w:rPr>
        <w:t>obtenerListaUsuariosLogeado</w:t>
      </w:r>
      <w:proofErr w:type="spellEnd"/>
      <w:r w:rsidRPr="00DF6141">
        <w:rPr>
          <w:lang w:val="es-ES"/>
        </w:rPr>
        <w:t>();</w:t>
      </w:r>
      <w:bookmarkEnd w:id="163"/>
    </w:p>
    <w:p w14:paraId="19CD3AF2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>Elimina una publicación de un usuario especificado.</w:t>
      </w:r>
    </w:p>
    <w:p w14:paraId="501BE99D" w14:textId="113EA1C5" w:rsidR="00DF6141" w:rsidRPr="00DF6141" w:rsidRDefault="00DF6141" w:rsidP="009D3781">
      <w:pPr>
        <w:pStyle w:val="Heading3"/>
        <w:rPr>
          <w:lang w:val="es-ES"/>
        </w:rPr>
      </w:pPr>
      <w:bookmarkStart w:id="164" w:name="_Toc177822427"/>
      <w:proofErr w:type="spellStart"/>
      <w:r w:rsidRPr="00DF6141">
        <w:rPr>
          <w:lang w:val="es-ES"/>
        </w:rPr>
        <w:t>void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eliminarPublicacionUsuario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correo);</w:t>
      </w:r>
      <w:bookmarkEnd w:id="164"/>
    </w:p>
    <w:p w14:paraId="59DE1D8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otro formato.</w:t>
      </w:r>
    </w:p>
    <w:p w14:paraId="30883F33" w14:textId="5E635B14" w:rsidR="00DF6141" w:rsidRPr="00DF6141" w:rsidRDefault="00DF6141" w:rsidP="009D3781">
      <w:pPr>
        <w:pStyle w:val="Heading3"/>
        <w:rPr>
          <w:lang w:val="en-US"/>
        </w:rPr>
      </w:pPr>
      <w:bookmarkStart w:id="165" w:name="_Toc177822428"/>
      <w:r w:rsidRPr="00DF6141">
        <w:rPr>
          <w:lang w:val="en-US"/>
        </w:rPr>
        <w:t xml:space="preserve">string </w:t>
      </w:r>
      <w:proofErr w:type="spellStart"/>
      <w:proofErr w:type="gramStart"/>
      <w:r w:rsidRPr="00DF6141">
        <w:rPr>
          <w:lang w:val="en-US"/>
        </w:rPr>
        <w:t>convertirFecha</w:t>
      </w:r>
      <w:proofErr w:type="spellEnd"/>
      <w:r w:rsidRPr="00DF6141">
        <w:rPr>
          <w:lang w:val="en-US"/>
        </w:rPr>
        <w:t>(</w:t>
      </w:r>
      <w:proofErr w:type="gramEnd"/>
      <w:r w:rsidRPr="00DF6141">
        <w:rPr>
          <w:lang w:val="en-US"/>
        </w:rPr>
        <w:t xml:space="preserve">const std::string&amp; </w:t>
      </w:r>
      <w:proofErr w:type="spellStart"/>
      <w:r w:rsidRPr="00DF6141">
        <w:rPr>
          <w:lang w:val="en-US"/>
        </w:rPr>
        <w:t>fechaOriginal</w:t>
      </w:r>
      <w:proofErr w:type="spellEnd"/>
      <w:r w:rsidRPr="00DF6141">
        <w:rPr>
          <w:lang w:val="en-US"/>
        </w:rPr>
        <w:t>);</w:t>
      </w:r>
      <w:bookmarkEnd w:id="165"/>
    </w:p>
    <w:p w14:paraId="75ED590C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 objeto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>.</w:t>
      </w:r>
    </w:p>
    <w:p w14:paraId="58B27BE3" w14:textId="3284BEC5" w:rsidR="00DF6141" w:rsidRPr="00DF6141" w:rsidRDefault="00DF6141" w:rsidP="009D3781">
      <w:pPr>
        <w:pStyle w:val="Heading3"/>
        <w:rPr>
          <w:lang w:val="en-US"/>
        </w:rPr>
      </w:pPr>
      <w:bookmarkStart w:id="166" w:name="_Toc177822429"/>
      <w:r w:rsidRPr="00DF6141">
        <w:rPr>
          <w:lang w:val="en-US"/>
        </w:rPr>
        <w:t xml:space="preserve">tm </w:t>
      </w:r>
      <w:proofErr w:type="spellStart"/>
      <w:proofErr w:type="gramStart"/>
      <w:r w:rsidRPr="00DF6141">
        <w:rPr>
          <w:lang w:val="en-US"/>
        </w:rPr>
        <w:t>convertirFechaTm</w:t>
      </w:r>
      <w:proofErr w:type="spellEnd"/>
      <w:r w:rsidRPr="00DF6141">
        <w:rPr>
          <w:lang w:val="en-US"/>
        </w:rPr>
        <w:t>(</w:t>
      </w:r>
      <w:proofErr w:type="gramEnd"/>
      <w:r w:rsidRPr="00DF6141">
        <w:rPr>
          <w:lang w:val="en-US"/>
        </w:rPr>
        <w:t xml:space="preserve">const std::string&amp; </w:t>
      </w:r>
      <w:proofErr w:type="spellStart"/>
      <w:r w:rsidRPr="00DF6141">
        <w:rPr>
          <w:lang w:val="en-US"/>
        </w:rPr>
        <w:t>fechaOriginal</w:t>
      </w:r>
      <w:proofErr w:type="spellEnd"/>
      <w:r w:rsidRPr="00DF6141">
        <w:rPr>
          <w:lang w:val="en-US"/>
        </w:rPr>
        <w:t>);</w:t>
      </w:r>
      <w:bookmarkEnd w:id="166"/>
    </w:p>
    <w:p w14:paraId="5247ABCD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una cadena de fecha y hora.</w:t>
      </w:r>
    </w:p>
    <w:p w14:paraId="2296A660" w14:textId="77777777" w:rsidR="00DF6141" w:rsidRPr="00DF6141" w:rsidRDefault="00DF6141" w:rsidP="009D3781">
      <w:pPr>
        <w:pStyle w:val="Heading3"/>
        <w:rPr>
          <w:lang w:val="es-ES"/>
        </w:rPr>
      </w:pPr>
      <w:bookmarkStart w:id="167" w:name="_Toc177822430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convertirFechayHora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const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&amp; </w:t>
      </w:r>
      <w:proofErr w:type="spellStart"/>
      <w:r w:rsidRPr="00DF6141">
        <w:rPr>
          <w:lang w:val="es-ES"/>
        </w:rPr>
        <w:t>fechaOriginal</w:t>
      </w:r>
      <w:proofErr w:type="spellEnd"/>
      <w:r w:rsidRPr="00DF6141">
        <w:rPr>
          <w:lang w:val="es-ES"/>
        </w:rPr>
        <w:t>);</w:t>
      </w:r>
      <w:bookmarkEnd w:id="167"/>
    </w:p>
    <w:p w14:paraId="359570A7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en formato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 xml:space="preserve"> a una cadena de fecha y hora.</w:t>
      </w:r>
    </w:p>
    <w:p w14:paraId="08F76D24" w14:textId="046694F4" w:rsidR="00DF6141" w:rsidRPr="00DF6141" w:rsidRDefault="00DF6141" w:rsidP="009D3781">
      <w:pPr>
        <w:pStyle w:val="Heading3"/>
        <w:rPr>
          <w:lang w:val="es-ES"/>
        </w:rPr>
      </w:pPr>
      <w:bookmarkStart w:id="168" w:name="_Toc177822431"/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</w:t>
      </w:r>
      <w:proofErr w:type="spellStart"/>
      <w:proofErr w:type="gramStart"/>
      <w:r w:rsidRPr="00DF6141">
        <w:rPr>
          <w:lang w:val="es-ES"/>
        </w:rPr>
        <w:t>convertirFechayHora</w:t>
      </w:r>
      <w:proofErr w:type="spellEnd"/>
      <w:r w:rsidRPr="00DF6141">
        <w:rPr>
          <w:lang w:val="es-ES"/>
        </w:rPr>
        <w:t>(</w:t>
      </w:r>
      <w:proofErr w:type="spellStart"/>
      <w:proofErr w:type="gramEnd"/>
      <w:r w:rsidRPr="00DF6141">
        <w:rPr>
          <w:lang w:val="es-ES"/>
        </w:rPr>
        <w:t>const</w:t>
      </w:r>
      <w:proofErr w:type="spellEnd"/>
      <w:r w:rsidRPr="00DF6141">
        <w:rPr>
          <w:lang w:val="es-ES"/>
        </w:rPr>
        <w:t xml:space="preserve"> </w:t>
      </w:r>
      <w:proofErr w:type="spellStart"/>
      <w:r w:rsidRPr="00DF6141">
        <w:rPr>
          <w:lang w:val="es-ES"/>
        </w:rPr>
        <w:t>std</w:t>
      </w:r>
      <w:proofErr w:type="spellEnd"/>
      <w:r w:rsidRPr="00DF6141">
        <w:rPr>
          <w:lang w:val="es-ES"/>
        </w:rPr>
        <w:t>::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 xml:space="preserve"> &amp;fecha);</w:t>
      </w:r>
      <w:bookmarkEnd w:id="168"/>
    </w:p>
    <w:p w14:paraId="1722B3BB" w14:textId="77777777" w:rsidR="00DF6141" w:rsidRPr="00DF6141" w:rsidRDefault="00DF6141" w:rsidP="00DF6141">
      <w:pPr>
        <w:rPr>
          <w:lang w:val="es-ES"/>
        </w:rPr>
      </w:pPr>
      <w:r w:rsidRPr="00DF6141">
        <w:rPr>
          <w:lang w:val="es-ES"/>
        </w:rPr>
        <w:t xml:space="preserve">Convierte una fecha y hora en formato </w:t>
      </w:r>
      <w:proofErr w:type="spellStart"/>
      <w:r w:rsidRPr="00DF6141">
        <w:rPr>
          <w:lang w:val="es-ES"/>
        </w:rPr>
        <w:t>string</w:t>
      </w:r>
      <w:proofErr w:type="spellEnd"/>
      <w:r w:rsidRPr="00DF6141">
        <w:rPr>
          <w:lang w:val="es-ES"/>
        </w:rPr>
        <w:t xml:space="preserve"> a un objeto </w:t>
      </w:r>
      <w:proofErr w:type="spellStart"/>
      <w:r w:rsidRPr="00DF6141">
        <w:rPr>
          <w:lang w:val="es-ES"/>
        </w:rPr>
        <w:t>tm</w:t>
      </w:r>
      <w:proofErr w:type="spellEnd"/>
      <w:r w:rsidRPr="00DF6141">
        <w:rPr>
          <w:lang w:val="es-ES"/>
        </w:rPr>
        <w:t>.</w:t>
      </w:r>
    </w:p>
    <w:p w14:paraId="4F7ED692" w14:textId="2955C282" w:rsidR="00701AA0" w:rsidRPr="00CD3F75" w:rsidRDefault="00DF6141" w:rsidP="009D3781">
      <w:pPr>
        <w:pStyle w:val="Heading3"/>
        <w:rPr>
          <w:lang w:val="es-ES"/>
        </w:rPr>
      </w:pPr>
      <w:bookmarkStart w:id="169" w:name="_Toc177822432"/>
      <w:proofErr w:type="spellStart"/>
      <w:r w:rsidRPr="00CD3F75">
        <w:rPr>
          <w:lang w:val="es-ES"/>
        </w:rPr>
        <w:t>tm</w:t>
      </w:r>
      <w:proofErr w:type="spellEnd"/>
      <w:r w:rsidRPr="00CD3F75">
        <w:rPr>
          <w:lang w:val="es-ES"/>
        </w:rPr>
        <w:t xml:space="preserve"> </w:t>
      </w:r>
      <w:proofErr w:type="spellStart"/>
      <w:proofErr w:type="gramStart"/>
      <w:r w:rsidRPr="00CD3F75">
        <w:rPr>
          <w:lang w:val="es-ES"/>
        </w:rPr>
        <w:t>convertirFechayHoraTm</w:t>
      </w:r>
      <w:proofErr w:type="spellEnd"/>
      <w:r w:rsidRPr="00CD3F75">
        <w:rPr>
          <w:lang w:val="es-ES"/>
        </w:rPr>
        <w:t>(</w:t>
      </w:r>
      <w:proofErr w:type="spellStart"/>
      <w:proofErr w:type="gramEnd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std</w:t>
      </w:r>
      <w:proofErr w:type="spellEnd"/>
      <w:r w:rsidRPr="00CD3F75">
        <w:rPr>
          <w:lang w:val="es-ES"/>
        </w:rPr>
        <w:t>::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&amp; </w:t>
      </w:r>
      <w:proofErr w:type="spellStart"/>
      <w:r w:rsidRPr="00CD3F75">
        <w:rPr>
          <w:lang w:val="es-ES"/>
        </w:rPr>
        <w:t>fechaOriginal</w:t>
      </w:r>
      <w:proofErr w:type="spellEnd"/>
      <w:r w:rsidRPr="00CD3F75">
        <w:rPr>
          <w:lang w:val="es-ES"/>
        </w:rPr>
        <w:t>);</w:t>
      </w:r>
      <w:bookmarkEnd w:id="169"/>
    </w:p>
    <w:p w14:paraId="5D497F9B" w14:textId="67B154AB" w:rsidR="009D3781" w:rsidRPr="00CD3F75" w:rsidRDefault="009D3781">
      <w:pPr>
        <w:rPr>
          <w:lang w:val="es-ES"/>
        </w:rPr>
      </w:pPr>
      <w:r w:rsidRPr="00CD3F75">
        <w:rPr>
          <w:lang w:val="es-ES"/>
        </w:rPr>
        <w:br w:type="page"/>
      </w:r>
    </w:p>
    <w:p w14:paraId="420AAF21" w14:textId="77777777" w:rsidR="002E2E46" w:rsidRPr="002E2E46" w:rsidRDefault="002E2E46" w:rsidP="002E2E46">
      <w:pPr>
        <w:pStyle w:val="Heading1"/>
        <w:rPr>
          <w:lang w:val="es-ES"/>
        </w:rPr>
      </w:pPr>
      <w:bookmarkStart w:id="170" w:name="_Toc177822433"/>
      <w:r w:rsidRPr="002E2E46">
        <w:rPr>
          <w:lang w:val="es-ES"/>
        </w:rPr>
        <w:lastRenderedPageBreak/>
        <w:t>Variables globales</w:t>
      </w:r>
      <w:bookmarkEnd w:id="170"/>
    </w:p>
    <w:p w14:paraId="2EED535D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 xml:space="preserve">Puntero al usuario actualmente </w:t>
      </w:r>
      <w:proofErr w:type="spellStart"/>
      <w:r w:rsidRPr="002E2E46">
        <w:rPr>
          <w:lang w:val="es-ES"/>
        </w:rPr>
        <w:t>logueado</w:t>
      </w:r>
      <w:proofErr w:type="spellEnd"/>
      <w:r w:rsidRPr="002E2E46">
        <w:rPr>
          <w:lang w:val="es-ES"/>
        </w:rPr>
        <w:t xml:space="preserve"> en la aplicación.</w:t>
      </w:r>
    </w:p>
    <w:p w14:paraId="694D3C0E" w14:textId="359512C0" w:rsidR="002E2E46" w:rsidRPr="002E2E46" w:rsidRDefault="002E2E46" w:rsidP="002E2E46">
      <w:pPr>
        <w:pStyle w:val="Heading2"/>
        <w:rPr>
          <w:lang w:val="es-ES"/>
        </w:rPr>
      </w:pPr>
      <w:bookmarkStart w:id="171" w:name="_Toc177822434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proofErr w:type="gramStart"/>
      <w:r w:rsidRPr="002E2E46">
        <w:rPr>
          <w:lang w:val="es-ES"/>
        </w:rPr>
        <w:t>Structs</w:t>
      </w:r>
      <w:proofErr w:type="spellEnd"/>
      <w:r w:rsidRPr="002E2E46">
        <w:rPr>
          <w:lang w:val="es-ES"/>
        </w:rPr>
        <w:t>::</w:t>
      </w:r>
      <w:proofErr w:type="gramEnd"/>
      <w:r w:rsidRPr="002E2E46">
        <w:rPr>
          <w:lang w:val="es-ES"/>
        </w:rPr>
        <w:t>Usuario *</w:t>
      </w:r>
      <w:proofErr w:type="spellStart"/>
      <w:r w:rsidRPr="002E2E46">
        <w:rPr>
          <w:lang w:val="es-ES"/>
        </w:rPr>
        <w:t>usuario_logeado</w:t>
      </w:r>
      <w:proofErr w:type="spellEnd"/>
      <w:r w:rsidRPr="002E2E46">
        <w:rPr>
          <w:lang w:val="es-ES"/>
        </w:rPr>
        <w:t>;</w:t>
      </w:r>
      <w:bookmarkEnd w:id="171"/>
    </w:p>
    <w:p w14:paraId="5305C6B7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Árbol AVL que contiene la lista de usuarios registrados.</w:t>
      </w:r>
    </w:p>
    <w:p w14:paraId="23BA7296" w14:textId="569E2AC6" w:rsidR="002E2E46" w:rsidRPr="002E2E46" w:rsidRDefault="002E2E46" w:rsidP="002E2E46">
      <w:pPr>
        <w:pStyle w:val="Heading2"/>
        <w:rPr>
          <w:lang w:val="es-ES"/>
        </w:rPr>
      </w:pPr>
      <w:bookmarkStart w:id="172" w:name="_Toc177822435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ArbolAVL</w:t>
      </w:r>
      <w:proofErr w:type="spellEnd"/>
      <w:r w:rsidRPr="002E2E46">
        <w:rPr>
          <w:lang w:val="es-ES"/>
        </w:rPr>
        <w:t xml:space="preserve"> </w:t>
      </w:r>
      <w:proofErr w:type="spellStart"/>
      <w:r w:rsidRPr="002E2E46">
        <w:rPr>
          <w:lang w:val="es-ES"/>
        </w:rPr>
        <w:t>lista_usuarios</w:t>
      </w:r>
      <w:proofErr w:type="spellEnd"/>
      <w:r w:rsidRPr="002E2E46">
        <w:rPr>
          <w:lang w:val="es-ES"/>
        </w:rPr>
        <w:t>;</w:t>
      </w:r>
      <w:bookmarkEnd w:id="172"/>
    </w:p>
    <w:p w14:paraId="42CAB351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Lista doblemente enlazada que almacena las publicaciones.</w:t>
      </w:r>
    </w:p>
    <w:p w14:paraId="4D84F0AF" w14:textId="4A4DEB3C" w:rsidR="002E2E46" w:rsidRPr="002E2E46" w:rsidRDefault="002E2E46" w:rsidP="002E2E46">
      <w:pPr>
        <w:pStyle w:val="Heading2"/>
        <w:rPr>
          <w:lang w:val="es-ES"/>
        </w:rPr>
      </w:pPr>
      <w:bookmarkStart w:id="173" w:name="_Toc177822436"/>
      <w:proofErr w:type="spellStart"/>
      <w:r w:rsidRPr="002E2E46">
        <w:rPr>
          <w:lang w:val="es-ES"/>
        </w:rPr>
        <w:t>extern</w:t>
      </w:r>
      <w:proofErr w:type="spellEnd"/>
      <w:r w:rsidRPr="002E2E46">
        <w:rPr>
          <w:lang w:val="es-ES"/>
        </w:rPr>
        <w:t xml:space="preserve"> </w:t>
      </w:r>
      <w:proofErr w:type="spellStart"/>
      <w:proofErr w:type="gramStart"/>
      <w:r w:rsidRPr="002E2E46">
        <w:rPr>
          <w:lang w:val="es-ES"/>
        </w:rPr>
        <w:t>ListaDoble</w:t>
      </w:r>
      <w:proofErr w:type="spellEnd"/>
      <w:r w:rsidRPr="002E2E46">
        <w:rPr>
          <w:lang w:val="es-ES"/>
        </w:rPr>
        <w:t>::</w:t>
      </w:r>
      <w:proofErr w:type="spellStart"/>
      <w:proofErr w:type="gramEnd"/>
      <w:r w:rsidRPr="002E2E46">
        <w:rPr>
          <w:lang w:val="es-ES"/>
        </w:rPr>
        <w:t>ListaDoble</w:t>
      </w:r>
      <w:proofErr w:type="spellEnd"/>
      <w:r w:rsidRPr="002E2E46">
        <w:rPr>
          <w:lang w:val="es-ES"/>
        </w:rPr>
        <w:t>&lt;</w:t>
      </w:r>
      <w:proofErr w:type="spellStart"/>
      <w:r w:rsidRPr="002E2E46">
        <w:rPr>
          <w:lang w:val="es-ES"/>
        </w:rPr>
        <w:t>Structs</w:t>
      </w:r>
      <w:proofErr w:type="spellEnd"/>
      <w:r w:rsidRPr="002E2E46">
        <w:rPr>
          <w:lang w:val="es-ES"/>
        </w:rPr>
        <w:t>::</w:t>
      </w:r>
      <w:proofErr w:type="spellStart"/>
      <w:r w:rsidRPr="002E2E46">
        <w:rPr>
          <w:lang w:val="es-ES"/>
        </w:rPr>
        <w:t>Publicacion</w:t>
      </w:r>
      <w:proofErr w:type="spellEnd"/>
      <w:r w:rsidRPr="002E2E46">
        <w:rPr>
          <w:lang w:val="es-ES"/>
        </w:rPr>
        <w:t xml:space="preserve">&gt; </w:t>
      </w:r>
      <w:proofErr w:type="spellStart"/>
      <w:r w:rsidRPr="002E2E46">
        <w:rPr>
          <w:lang w:val="es-ES"/>
        </w:rPr>
        <w:t>lista_publicaciones</w:t>
      </w:r>
      <w:proofErr w:type="spellEnd"/>
      <w:r w:rsidRPr="002E2E46">
        <w:rPr>
          <w:lang w:val="es-ES"/>
        </w:rPr>
        <w:t>;</w:t>
      </w:r>
      <w:bookmarkEnd w:id="173"/>
    </w:p>
    <w:p w14:paraId="00124D9C" w14:textId="77777777" w:rsidR="002E2E46" w:rsidRPr="002E2E46" w:rsidRDefault="002E2E46" w:rsidP="002E2E46">
      <w:pPr>
        <w:rPr>
          <w:lang w:val="es-ES"/>
        </w:rPr>
      </w:pPr>
      <w:r w:rsidRPr="002E2E46">
        <w:rPr>
          <w:lang w:val="es-ES"/>
        </w:rPr>
        <w:t>Matriz de relaciones que gestiona las amistades entre usuarios.</w:t>
      </w:r>
    </w:p>
    <w:p w14:paraId="5937F997" w14:textId="77777777" w:rsidR="002E2E46" w:rsidRPr="00CD3F75" w:rsidRDefault="002E2E46" w:rsidP="002E2E46">
      <w:pPr>
        <w:pStyle w:val="Heading2"/>
        <w:rPr>
          <w:lang w:val="es-ES"/>
        </w:rPr>
      </w:pPr>
      <w:bookmarkStart w:id="174" w:name="_Toc177822437"/>
      <w:proofErr w:type="spellStart"/>
      <w:r w:rsidRPr="00CD3F75">
        <w:rPr>
          <w:lang w:val="es-ES"/>
        </w:rPr>
        <w:t>extern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MatrizRelacion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relaciones_amistad</w:t>
      </w:r>
      <w:proofErr w:type="spellEnd"/>
      <w:r w:rsidRPr="00CD3F75">
        <w:rPr>
          <w:lang w:val="es-ES"/>
        </w:rPr>
        <w:t>;</w:t>
      </w:r>
      <w:bookmarkEnd w:id="174"/>
    </w:p>
    <w:p w14:paraId="190A0B86" w14:textId="6598B2B1" w:rsidR="00CB21C3" w:rsidRPr="00CD3F75" w:rsidRDefault="00CB21C3">
      <w:pPr>
        <w:rPr>
          <w:lang w:val="es-ES"/>
        </w:rPr>
      </w:pPr>
      <w:r w:rsidRPr="00CD3F75">
        <w:rPr>
          <w:lang w:val="es-ES"/>
        </w:rPr>
        <w:br w:type="page"/>
      </w:r>
    </w:p>
    <w:p w14:paraId="6CCD3E9C" w14:textId="2651F6C7" w:rsidR="001668B4" w:rsidRPr="00CD3F75" w:rsidRDefault="001668B4" w:rsidP="001668B4">
      <w:pPr>
        <w:pStyle w:val="Heading1"/>
        <w:rPr>
          <w:rStyle w:val="Heading1Char"/>
          <w:lang w:val="es-ES"/>
        </w:rPr>
      </w:pPr>
      <w:bookmarkStart w:id="175" w:name="_Toc177822438"/>
      <w:proofErr w:type="spellStart"/>
      <w:r w:rsidRPr="00CD3F75">
        <w:rPr>
          <w:lang w:val="es-ES"/>
        </w:rPr>
        <w:lastRenderedPageBreak/>
        <w:t>N</w:t>
      </w:r>
      <w:r w:rsidRPr="00CD3F75">
        <w:rPr>
          <w:lang w:val="es-ES"/>
        </w:rPr>
        <w:t>amespace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ListaDoble</w:t>
      </w:r>
      <w:bookmarkEnd w:id="175"/>
      <w:proofErr w:type="spellEnd"/>
    </w:p>
    <w:p w14:paraId="5AE62B00" w14:textId="77777777" w:rsidR="000A44FC" w:rsidRPr="000A44FC" w:rsidRDefault="000A44FC" w:rsidP="000A44FC">
      <w:pPr>
        <w:pStyle w:val="Heading2"/>
        <w:rPr>
          <w:lang w:val="es-ES"/>
        </w:rPr>
      </w:pPr>
      <w:bookmarkStart w:id="176" w:name="_Toc177822439"/>
      <w:r w:rsidRPr="000A44FC">
        <w:rPr>
          <w:lang w:val="es-ES"/>
        </w:rPr>
        <w:t>Métodos privados</w:t>
      </w:r>
      <w:bookmarkEnd w:id="176"/>
    </w:p>
    <w:p w14:paraId="4B0C88F3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Clona los nodos de otra lista doble.</w:t>
      </w:r>
    </w:p>
    <w:p w14:paraId="3AEEA5F9" w14:textId="77777777" w:rsidR="000A44FC" w:rsidRPr="000A44FC" w:rsidRDefault="000A44FC" w:rsidP="000A44FC">
      <w:pPr>
        <w:pStyle w:val="Heading3"/>
        <w:rPr>
          <w:lang w:val="es-ES"/>
        </w:rPr>
      </w:pPr>
      <w:bookmarkStart w:id="177" w:name="_Toc177822440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gramStart"/>
      <w:r w:rsidRPr="000A44FC">
        <w:rPr>
          <w:lang w:val="es-ES"/>
        </w:rPr>
        <w:t>clonar(</w:t>
      </w:r>
      <w:proofErr w:type="spellStart"/>
      <w:proofErr w:type="gramEnd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</w:t>
      </w:r>
      <w:bookmarkEnd w:id="177"/>
    </w:p>
    <w:p w14:paraId="7062172C" w14:textId="77777777" w:rsidR="000A44FC" w:rsidRPr="000A44FC" w:rsidRDefault="000A44FC" w:rsidP="00924FB0">
      <w:pPr>
        <w:pStyle w:val="Heading2"/>
        <w:rPr>
          <w:lang w:val="es-ES"/>
        </w:rPr>
      </w:pPr>
      <w:bookmarkStart w:id="178" w:name="_Toc177822441"/>
      <w:r w:rsidRPr="000A44FC">
        <w:rPr>
          <w:lang w:val="es-ES"/>
        </w:rPr>
        <w:t>Constructor y Destructor</w:t>
      </w:r>
      <w:bookmarkEnd w:id="178"/>
    </w:p>
    <w:p w14:paraId="7E1FEB6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Constructor que inicializa la lista como vacía.</w:t>
      </w:r>
    </w:p>
    <w:p w14:paraId="07ACC8E2" w14:textId="6E425C4D" w:rsidR="000A44FC" w:rsidRPr="000A44FC" w:rsidRDefault="000A44FC" w:rsidP="00924FB0">
      <w:pPr>
        <w:pStyle w:val="Heading3"/>
        <w:rPr>
          <w:lang w:val="es-ES"/>
        </w:rPr>
      </w:pPr>
      <w:bookmarkStart w:id="179" w:name="_Toc177822442"/>
      <w:proofErr w:type="spellStart"/>
      <w:proofErr w:type="gram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</w:t>
      </w:r>
      <w:proofErr w:type="gramEnd"/>
      <w:r w:rsidRPr="000A44FC">
        <w:rPr>
          <w:lang w:val="es-ES"/>
        </w:rPr>
        <w:t>);</w:t>
      </w:r>
      <w:bookmarkEnd w:id="179"/>
    </w:p>
    <w:p w14:paraId="0AA33037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Destructor que libera la memoria ocupada por los nodos.</w:t>
      </w:r>
    </w:p>
    <w:p w14:paraId="317D649B" w14:textId="77777777" w:rsidR="000A44FC" w:rsidRPr="000A44FC" w:rsidRDefault="000A44FC" w:rsidP="000A44FC">
      <w:pPr>
        <w:pStyle w:val="Heading3"/>
        <w:rPr>
          <w:lang w:val="es-ES"/>
        </w:rPr>
      </w:pPr>
      <w:bookmarkStart w:id="180" w:name="_Toc177822443"/>
      <w:r w:rsidRPr="000A44FC">
        <w:rPr>
          <w:lang w:val="es-ES"/>
        </w:rPr>
        <w:t>~</w:t>
      </w:r>
      <w:proofErr w:type="spellStart"/>
      <w:proofErr w:type="gram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</w:t>
      </w:r>
      <w:proofErr w:type="gramEnd"/>
      <w:r w:rsidRPr="000A44FC">
        <w:rPr>
          <w:lang w:val="es-ES"/>
        </w:rPr>
        <w:t>);</w:t>
      </w:r>
      <w:bookmarkEnd w:id="180"/>
    </w:p>
    <w:p w14:paraId="5911D225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Constructor de copia que clona otra lista doble.</w:t>
      </w:r>
    </w:p>
    <w:p w14:paraId="1BB7B367" w14:textId="77777777" w:rsidR="000A44FC" w:rsidRPr="000A44FC" w:rsidRDefault="000A44FC" w:rsidP="00924FB0">
      <w:pPr>
        <w:pStyle w:val="Heading3"/>
        <w:rPr>
          <w:lang w:val="es-ES"/>
        </w:rPr>
      </w:pPr>
      <w:bookmarkStart w:id="181" w:name="_Toc177822444"/>
      <w:proofErr w:type="spellStart"/>
      <w:proofErr w:type="gram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>(</w:t>
      </w:r>
      <w:proofErr w:type="spellStart"/>
      <w:proofErr w:type="gramEnd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&amp;otra);</w:t>
      </w:r>
      <w:bookmarkEnd w:id="181"/>
    </w:p>
    <w:p w14:paraId="154E1465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Operador de asignación que asigna otra lista doble a la actual.</w:t>
      </w:r>
    </w:p>
    <w:p w14:paraId="6F712328" w14:textId="77777777" w:rsidR="000A44FC" w:rsidRPr="000A44FC" w:rsidRDefault="000A44FC" w:rsidP="00924FB0">
      <w:pPr>
        <w:pStyle w:val="Heading3"/>
        <w:rPr>
          <w:lang w:val="es-ES"/>
        </w:rPr>
      </w:pPr>
      <w:bookmarkStart w:id="182" w:name="_Toc177822445"/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</w:t>
      </w:r>
      <w:proofErr w:type="spellStart"/>
      <w:r w:rsidRPr="000A44FC">
        <w:rPr>
          <w:lang w:val="es-ES"/>
        </w:rPr>
        <w:t>operator</w:t>
      </w:r>
      <w:proofErr w:type="spellEnd"/>
      <w:proofErr w:type="gramStart"/>
      <w:r w:rsidRPr="000A44FC">
        <w:rPr>
          <w:lang w:val="es-ES"/>
        </w:rPr>
        <w:t>=(</w:t>
      </w:r>
      <w:proofErr w:type="spellStart"/>
      <w:proofErr w:type="gramEnd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ListaDoble</w:t>
      </w:r>
      <w:proofErr w:type="spellEnd"/>
      <w:r w:rsidRPr="000A44FC">
        <w:rPr>
          <w:lang w:val="es-ES"/>
        </w:rPr>
        <w:t xml:space="preserve"> &amp;otra);</w:t>
      </w:r>
      <w:bookmarkEnd w:id="182"/>
    </w:p>
    <w:p w14:paraId="640A7AAA" w14:textId="77777777" w:rsidR="000A44FC" w:rsidRPr="000A44FC" w:rsidRDefault="000A44FC" w:rsidP="00924FB0">
      <w:pPr>
        <w:pStyle w:val="Heading2"/>
        <w:rPr>
          <w:lang w:val="es-ES"/>
        </w:rPr>
      </w:pPr>
      <w:bookmarkStart w:id="183" w:name="_Toc177822446"/>
      <w:r w:rsidRPr="000A44FC">
        <w:rPr>
          <w:lang w:val="es-ES"/>
        </w:rPr>
        <w:t>Métodos públicos</w:t>
      </w:r>
      <w:bookmarkEnd w:id="183"/>
    </w:p>
    <w:p w14:paraId="0110AE8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Inserta un valor al final de la lista.</w:t>
      </w:r>
    </w:p>
    <w:p w14:paraId="7803C0DC" w14:textId="77777777" w:rsidR="000A44FC" w:rsidRPr="000A44FC" w:rsidRDefault="000A44FC" w:rsidP="00924FB0">
      <w:pPr>
        <w:pStyle w:val="Heading3"/>
        <w:rPr>
          <w:lang w:val="es-ES"/>
        </w:rPr>
      </w:pPr>
      <w:bookmarkStart w:id="184" w:name="_Toc177822447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gramStart"/>
      <w:r w:rsidRPr="000A44FC">
        <w:rPr>
          <w:lang w:val="es-ES"/>
        </w:rPr>
        <w:t>insertar(</w:t>
      </w:r>
      <w:proofErr w:type="spellStart"/>
      <w:proofErr w:type="gramEnd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T &amp;valor);</w:t>
      </w:r>
      <w:bookmarkEnd w:id="184"/>
    </w:p>
    <w:p w14:paraId="0E745343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Inserta un valor al inicio de la lista.</w:t>
      </w:r>
    </w:p>
    <w:p w14:paraId="78446CAD" w14:textId="2920C7B9" w:rsidR="000A44FC" w:rsidRPr="000A44FC" w:rsidRDefault="000A44FC" w:rsidP="00924FB0">
      <w:pPr>
        <w:pStyle w:val="Heading3"/>
        <w:rPr>
          <w:lang w:val="es-ES"/>
        </w:rPr>
      </w:pPr>
      <w:bookmarkStart w:id="185" w:name="_Toc177822448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proofErr w:type="gramStart"/>
      <w:r w:rsidRPr="000A44FC">
        <w:rPr>
          <w:lang w:val="es-ES"/>
        </w:rPr>
        <w:t>insertarInicio</w:t>
      </w:r>
      <w:proofErr w:type="spellEnd"/>
      <w:r w:rsidRPr="000A44FC">
        <w:rPr>
          <w:lang w:val="es-ES"/>
        </w:rPr>
        <w:t>(</w:t>
      </w:r>
      <w:proofErr w:type="spellStart"/>
      <w:proofErr w:type="gramEnd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 xml:space="preserve"> T &amp;valor);</w:t>
      </w:r>
      <w:bookmarkEnd w:id="185"/>
    </w:p>
    <w:p w14:paraId="740A15CA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primer nodo de la lista.</w:t>
      </w:r>
    </w:p>
    <w:p w14:paraId="41F2EAC8" w14:textId="77777777" w:rsidR="000A44FC" w:rsidRPr="000A44FC" w:rsidRDefault="000A44FC" w:rsidP="00924FB0">
      <w:pPr>
        <w:pStyle w:val="Heading3"/>
        <w:rPr>
          <w:lang w:val="es-ES"/>
        </w:rPr>
      </w:pPr>
      <w:bookmarkStart w:id="186" w:name="_Toc177822449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proofErr w:type="gramStart"/>
      <w:r w:rsidRPr="000A44FC">
        <w:rPr>
          <w:lang w:val="es-ES"/>
        </w:rPr>
        <w:t>eliminarInicio</w:t>
      </w:r>
      <w:proofErr w:type="spellEnd"/>
      <w:r w:rsidRPr="000A44FC">
        <w:rPr>
          <w:lang w:val="es-ES"/>
        </w:rPr>
        <w:t>(</w:t>
      </w:r>
      <w:proofErr w:type="gramEnd"/>
      <w:r w:rsidRPr="000A44FC">
        <w:rPr>
          <w:lang w:val="es-ES"/>
        </w:rPr>
        <w:t>);</w:t>
      </w:r>
      <w:bookmarkEnd w:id="186"/>
    </w:p>
    <w:p w14:paraId="091C6066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último nodo de la lista.</w:t>
      </w:r>
    </w:p>
    <w:p w14:paraId="20AAE1C7" w14:textId="77777777" w:rsidR="000A44FC" w:rsidRPr="000A44FC" w:rsidRDefault="000A44FC" w:rsidP="00924FB0">
      <w:pPr>
        <w:pStyle w:val="Heading3"/>
        <w:rPr>
          <w:lang w:val="es-ES"/>
        </w:rPr>
      </w:pPr>
      <w:bookmarkStart w:id="187" w:name="_Toc177822450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proofErr w:type="gramStart"/>
      <w:r w:rsidRPr="000A44FC">
        <w:rPr>
          <w:lang w:val="es-ES"/>
        </w:rPr>
        <w:t>eliminarFinal</w:t>
      </w:r>
      <w:proofErr w:type="spellEnd"/>
      <w:r w:rsidRPr="000A44FC">
        <w:rPr>
          <w:lang w:val="es-ES"/>
        </w:rPr>
        <w:t>(</w:t>
      </w:r>
      <w:proofErr w:type="gramEnd"/>
      <w:r w:rsidRPr="000A44FC">
        <w:rPr>
          <w:lang w:val="es-ES"/>
        </w:rPr>
        <w:t>);</w:t>
      </w:r>
      <w:bookmarkEnd w:id="187"/>
    </w:p>
    <w:p w14:paraId="79851000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Elimina el nodo en una posición específica.</w:t>
      </w:r>
    </w:p>
    <w:p w14:paraId="00C3B874" w14:textId="77777777" w:rsidR="000A44FC" w:rsidRPr="000A44FC" w:rsidRDefault="000A44FC" w:rsidP="00924FB0">
      <w:pPr>
        <w:pStyle w:val="Heading3"/>
        <w:rPr>
          <w:lang w:val="es-ES"/>
        </w:rPr>
      </w:pPr>
      <w:bookmarkStart w:id="188" w:name="_Toc177822451"/>
      <w:proofErr w:type="spellStart"/>
      <w:r w:rsidRPr="000A44FC">
        <w:rPr>
          <w:lang w:val="es-ES"/>
        </w:rPr>
        <w:t>void</w:t>
      </w:r>
      <w:proofErr w:type="spellEnd"/>
      <w:r w:rsidRPr="000A44FC">
        <w:rPr>
          <w:lang w:val="es-ES"/>
        </w:rPr>
        <w:t xml:space="preserve"> </w:t>
      </w:r>
      <w:proofErr w:type="spellStart"/>
      <w:proofErr w:type="gramStart"/>
      <w:r w:rsidRPr="000A44FC">
        <w:rPr>
          <w:lang w:val="es-ES"/>
        </w:rPr>
        <w:t>eliminarPosicion</w:t>
      </w:r>
      <w:proofErr w:type="spellEnd"/>
      <w:r w:rsidRPr="000A44FC">
        <w:rPr>
          <w:lang w:val="es-ES"/>
        </w:rPr>
        <w:t>(</w:t>
      </w:r>
      <w:proofErr w:type="spellStart"/>
      <w:proofErr w:type="gramEnd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pos</w:t>
      </w:r>
      <w:proofErr w:type="spellEnd"/>
      <w:r w:rsidRPr="000A44FC">
        <w:rPr>
          <w:lang w:val="es-ES"/>
        </w:rPr>
        <w:t>);</w:t>
      </w:r>
      <w:bookmarkEnd w:id="188"/>
    </w:p>
    <w:p w14:paraId="4DEA0A1B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Retorna el tamaño actual de la lista.</w:t>
      </w:r>
    </w:p>
    <w:p w14:paraId="26927BA9" w14:textId="77777777" w:rsidR="000A44FC" w:rsidRPr="000A44FC" w:rsidRDefault="000A44FC" w:rsidP="00924FB0">
      <w:pPr>
        <w:pStyle w:val="Heading3"/>
        <w:rPr>
          <w:lang w:val="es-ES"/>
        </w:rPr>
      </w:pPr>
      <w:bookmarkStart w:id="189" w:name="_Toc177822452"/>
      <w:proofErr w:type="spellStart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proofErr w:type="gramStart"/>
      <w:r w:rsidRPr="000A44FC">
        <w:rPr>
          <w:lang w:val="es-ES"/>
        </w:rPr>
        <w:t>size</w:t>
      </w:r>
      <w:proofErr w:type="spellEnd"/>
      <w:r w:rsidRPr="000A44FC">
        <w:rPr>
          <w:lang w:val="es-ES"/>
        </w:rPr>
        <w:t>(</w:t>
      </w:r>
      <w:proofErr w:type="gramEnd"/>
      <w:r w:rsidRPr="000A44FC">
        <w:rPr>
          <w:lang w:val="es-ES"/>
        </w:rPr>
        <w:t xml:space="preserve">) 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>;</w:t>
      </w:r>
      <w:bookmarkEnd w:id="189"/>
    </w:p>
    <w:p w14:paraId="53DE6DB4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Obtiene el nodo según su posición.</w:t>
      </w:r>
    </w:p>
    <w:p w14:paraId="17237167" w14:textId="77777777" w:rsidR="000A44FC" w:rsidRPr="000A44FC" w:rsidRDefault="000A44FC" w:rsidP="00924FB0">
      <w:pPr>
        <w:pStyle w:val="Heading3"/>
        <w:rPr>
          <w:lang w:val="es-ES"/>
        </w:rPr>
      </w:pPr>
      <w:bookmarkStart w:id="190" w:name="_Toc177822453"/>
      <w:r w:rsidRPr="000A44FC">
        <w:rPr>
          <w:lang w:val="es-ES"/>
        </w:rPr>
        <w:t>T *</w:t>
      </w:r>
      <w:proofErr w:type="gramStart"/>
      <w:r w:rsidRPr="000A44FC">
        <w:rPr>
          <w:lang w:val="es-ES"/>
        </w:rPr>
        <w:t>obtener(</w:t>
      </w:r>
      <w:proofErr w:type="spellStart"/>
      <w:proofErr w:type="gramEnd"/>
      <w:r w:rsidRPr="000A44FC">
        <w:rPr>
          <w:lang w:val="es-ES"/>
        </w:rPr>
        <w:t>int</w:t>
      </w:r>
      <w:proofErr w:type="spellEnd"/>
      <w:r w:rsidRPr="000A44FC">
        <w:rPr>
          <w:lang w:val="es-ES"/>
        </w:rPr>
        <w:t xml:space="preserve"> </w:t>
      </w:r>
      <w:proofErr w:type="spellStart"/>
      <w:r w:rsidRPr="000A44FC">
        <w:rPr>
          <w:lang w:val="es-ES"/>
        </w:rPr>
        <w:t>pos</w:t>
      </w:r>
      <w:proofErr w:type="spellEnd"/>
      <w:r w:rsidRPr="000A44FC">
        <w:rPr>
          <w:lang w:val="es-ES"/>
        </w:rPr>
        <w:t xml:space="preserve">) </w:t>
      </w:r>
      <w:proofErr w:type="spellStart"/>
      <w:r w:rsidRPr="000A44FC">
        <w:rPr>
          <w:lang w:val="es-ES"/>
        </w:rPr>
        <w:t>const</w:t>
      </w:r>
      <w:proofErr w:type="spellEnd"/>
      <w:r w:rsidRPr="000A44FC">
        <w:rPr>
          <w:lang w:val="es-ES"/>
        </w:rPr>
        <w:t>;</w:t>
      </w:r>
      <w:bookmarkEnd w:id="190"/>
    </w:p>
    <w:p w14:paraId="478BA0A7" w14:textId="77777777" w:rsidR="000A44FC" w:rsidRPr="000A44FC" w:rsidRDefault="000A44FC" w:rsidP="000A44FC">
      <w:pPr>
        <w:rPr>
          <w:lang w:val="es-ES"/>
        </w:rPr>
      </w:pPr>
      <w:r w:rsidRPr="000A44FC">
        <w:rPr>
          <w:lang w:val="es-ES"/>
        </w:rPr>
        <w:t>Verifica si la lista está vacía.</w:t>
      </w:r>
    </w:p>
    <w:p w14:paraId="77F0BE15" w14:textId="529F0EBE" w:rsidR="000A44FC" w:rsidRPr="00CD3F75" w:rsidRDefault="000A44FC" w:rsidP="00924FB0">
      <w:pPr>
        <w:pStyle w:val="Heading3"/>
        <w:rPr>
          <w:lang w:val="es-ES"/>
        </w:rPr>
      </w:pPr>
      <w:bookmarkStart w:id="191" w:name="_Toc177822454"/>
      <w:proofErr w:type="spellStart"/>
      <w:r w:rsidRPr="00CD3F75">
        <w:rPr>
          <w:lang w:val="es-ES"/>
        </w:rPr>
        <w:t>bool</w:t>
      </w:r>
      <w:proofErr w:type="spellEnd"/>
      <w:r w:rsidRPr="00CD3F75">
        <w:rPr>
          <w:lang w:val="es-ES"/>
        </w:rPr>
        <w:t xml:space="preserve"> </w:t>
      </w:r>
      <w:proofErr w:type="spellStart"/>
      <w:proofErr w:type="gramStart"/>
      <w:r w:rsidRPr="00CD3F75">
        <w:rPr>
          <w:lang w:val="es-ES"/>
        </w:rPr>
        <w:t>vacia</w:t>
      </w:r>
      <w:proofErr w:type="spellEnd"/>
      <w:r w:rsidRPr="00CD3F75">
        <w:rPr>
          <w:lang w:val="es-ES"/>
        </w:rPr>
        <w:t>(</w:t>
      </w:r>
      <w:proofErr w:type="gramEnd"/>
      <w:r w:rsidRPr="00CD3F75">
        <w:rPr>
          <w:lang w:val="es-ES"/>
        </w:rPr>
        <w:t xml:space="preserve">)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>;</w:t>
      </w:r>
      <w:bookmarkEnd w:id="191"/>
    </w:p>
    <w:p w14:paraId="4DA4AA08" w14:textId="2C3E3752" w:rsidR="00924FB0" w:rsidRPr="00B520BD" w:rsidRDefault="00B520BD" w:rsidP="00B520BD">
      <w:pPr>
        <w:pStyle w:val="Heading1"/>
        <w:rPr>
          <w:lang w:val="es-ES"/>
        </w:rPr>
      </w:pPr>
      <w:bookmarkStart w:id="192" w:name="_Toc177822455"/>
      <w:proofErr w:type="spellStart"/>
      <w:r w:rsidRPr="00B520BD">
        <w:rPr>
          <w:lang w:val="es-ES"/>
        </w:rPr>
        <w:lastRenderedPageBreak/>
        <w:t>N</w:t>
      </w:r>
      <w:r w:rsidRPr="00B520BD">
        <w:rPr>
          <w:lang w:val="es-ES"/>
        </w:rPr>
        <w:t>amespace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bookmarkEnd w:id="192"/>
      <w:proofErr w:type="spellEnd"/>
    </w:p>
    <w:p w14:paraId="17599091" w14:textId="77777777" w:rsidR="00B520BD" w:rsidRPr="00B520BD" w:rsidRDefault="00B520BD" w:rsidP="00B520BD">
      <w:pPr>
        <w:pStyle w:val="Heading2"/>
        <w:rPr>
          <w:lang w:val="es-ES"/>
        </w:rPr>
      </w:pPr>
      <w:bookmarkStart w:id="193" w:name="_Toc177822456"/>
      <w:r w:rsidRPr="00B520BD">
        <w:rPr>
          <w:lang w:val="es-ES"/>
        </w:rPr>
        <w:t>Métodos privados</w:t>
      </w:r>
      <w:bookmarkEnd w:id="193"/>
    </w:p>
    <w:p w14:paraId="620BDB12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Clona los nodos de otra lista enlazada.</w:t>
      </w:r>
    </w:p>
    <w:p w14:paraId="7BE03DEB" w14:textId="77777777" w:rsidR="00B520BD" w:rsidRPr="00B520BD" w:rsidRDefault="00B520BD" w:rsidP="00B520BD">
      <w:pPr>
        <w:pStyle w:val="Heading3"/>
        <w:rPr>
          <w:lang w:val="es-ES"/>
        </w:rPr>
      </w:pPr>
      <w:bookmarkStart w:id="194" w:name="_Toc177822457"/>
      <w:r w:rsidRPr="00B520BD">
        <w:rPr>
          <w:lang w:val="es-ES"/>
        </w:rPr>
        <w:t>Nodo *</w:t>
      </w:r>
      <w:proofErr w:type="gramStart"/>
      <w:r w:rsidRPr="00B520BD">
        <w:rPr>
          <w:lang w:val="es-ES"/>
        </w:rPr>
        <w:t>clonar(</w:t>
      </w:r>
      <w:proofErr w:type="gramEnd"/>
      <w:r w:rsidRPr="00B520BD">
        <w:rPr>
          <w:lang w:val="es-ES"/>
        </w:rPr>
        <w:t>Nodo *</w:t>
      </w:r>
      <w:proofErr w:type="spellStart"/>
      <w:r w:rsidRPr="00B520BD">
        <w:rPr>
          <w:lang w:val="es-ES"/>
        </w:rPr>
        <w:t>otraCabeza</w:t>
      </w:r>
      <w:proofErr w:type="spellEnd"/>
      <w:r w:rsidRPr="00B520BD">
        <w:rPr>
          <w:lang w:val="es-ES"/>
        </w:rPr>
        <w:t>)</w:t>
      </w:r>
      <w:bookmarkEnd w:id="194"/>
    </w:p>
    <w:p w14:paraId="64B44E4A" w14:textId="77777777" w:rsidR="00B520BD" w:rsidRPr="00B520BD" w:rsidRDefault="00B520BD" w:rsidP="00B520BD">
      <w:pPr>
        <w:pStyle w:val="Heading2"/>
        <w:rPr>
          <w:lang w:val="es-ES"/>
        </w:rPr>
      </w:pPr>
      <w:bookmarkStart w:id="195" w:name="_Toc177822458"/>
      <w:r w:rsidRPr="00B520BD">
        <w:rPr>
          <w:lang w:val="es-ES"/>
        </w:rPr>
        <w:t>Constructor y Destructor</w:t>
      </w:r>
      <w:bookmarkEnd w:id="195"/>
    </w:p>
    <w:p w14:paraId="742C58B4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Constructor que inicializa la lista como vacía.</w:t>
      </w:r>
    </w:p>
    <w:p w14:paraId="7FD8EF08" w14:textId="3E7ACC16" w:rsidR="00B520BD" w:rsidRPr="00B520BD" w:rsidRDefault="00B520BD" w:rsidP="00B520BD">
      <w:pPr>
        <w:pStyle w:val="Heading3"/>
        <w:rPr>
          <w:lang w:val="es-ES"/>
        </w:rPr>
      </w:pPr>
      <w:bookmarkStart w:id="196" w:name="_Toc177822459"/>
      <w:proofErr w:type="spellStart"/>
      <w:proofErr w:type="gram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>);</w:t>
      </w:r>
      <w:bookmarkEnd w:id="196"/>
    </w:p>
    <w:p w14:paraId="4057159E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Destructor que libera la memoria ocupada por los nodos.</w:t>
      </w:r>
    </w:p>
    <w:p w14:paraId="5F8463F7" w14:textId="3C42481E" w:rsidR="00B520BD" w:rsidRPr="00B520BD" w:rsidRDefault="00B520BD" w:rsidP="00B520BD">
      <w:pPr>
        <w:pStyle w:val="Heading3"/>
        <w:rPr>
          <w:lang w:val="es-ES"/>
        </w:rPr>
      </w:pPr>
      <w:bookmarkStart w:id="197" w:name="_Toc177822460"/>
      <w:r w:rsidRPr="00B520BD">
        <w:rPr>
          <w:lang w:val="es-ES"/>
        </w:rPr>
        <w:t>~</w:t>
      </w:r>
      <w:proofErr w:type="spellStart"/>
      <w:proofErr w:type="gram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>);</w:t>
      </w:r>
      <w:bookmarkEnd w:id="197"/>
    </w:p>
    <w:p w14:paraId="74FBE7E6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Constructor de copia que clona otra lista enlazada.</w:t>
      </w:r>
    </w:p>
    <w:p w14:paraId="3162F54D" w14:textId="16E81B0F" w:rsidR="00B520BD" w:rsidRPr="00B520BD" w:rsidRDefault="00B520BD" w:rsidP="00B520BD">
      <w:pPr>
        <w:pStyle w:val="Heading3"/>
        <w:rPr>
          <w:lang w:val="es-ES"/>
        </w:rPr>
      </w:pPr>
      <w:bookmarkStart w:id="198" w:name="_Toc177822461"/>
      <w:proofErr w:type="spellStart"/>
      <w:proofErr w:type="gram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>(</w:t>
      </w:r>
      <w:proofErr w:type="spellStart"/>
      <w:proofErr w:type="gramEnd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198"/>
    </w:p>
    <w:p w14:paraId="3C6946D7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Operador de asignación que asigna otra lista enlazada a la actual.</w:t>
      </w:r>
    </w:p>
    <w:p w14:paraId="0D2CCFED" w14:textId="49168E5D" w:rsidR="00B520BD" w:rsidRPr="00B520BD" w:rsidRDefault="00B520BD" w:rsidP="00B520BD">
      <w:pPr>
        <w:pStyle w:val="Heading3"/>
        <w:rPr>
          <w:lang w:val="es-ES"/>
        </w:rPr>
      </w:pPr>
      <w:bookmarkStart w:id="199" w:name="_Toc177822462"/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</w:t>
      </w:r>
      <w:proofErr w:type="spellStart"/>
      <w:r w:rsidRPr="00B520BD">
        <w:rPr>
          <w:lang w:val="es-ES"/>
        </w:rPr>
        <w:t>operator</w:t>
      </w:r>
      <w:proofErr w:type="spellEnd"/>
      <w:proofErr w:type="gramStart"/>
      <w:r w:rsidRPr="00B520BD">
        <w:rPr>
          <w:lang w:val="es-ES"/>
        </w:rPr>
        <w:t>=(</w:t>
      </w:r>
      <w:proofErr w:type="spellStart"/>
      <w:proofErr w:type="gramEnd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199"/>
    </w:p>
    <w:p w14:paraId="0B31628F" w14:textId="77777777" w:rsidR="00B520BD" w:rsidRPr="00B520BD" w:rsidRDefault="00B520BD" w:rsidP="00B520BD">
      <w:pPr>
        <w:pStyle w:val="Heading2"/>
        <w:rPr>
          <w:lang w:val="es-ES"/>
        </w:rPr>
      </w:pPr>
      <w:bookmarkStart w:id="200" w:name="_Toc177822463"/>
      <w:r w:rsidRPr="00B520BD">
        <w:rPr>
          <w:lang w:val="es-ES"/>
        </w:rPr>
        <w:t>Métodos públicos</w:t>
      </w:r>
      <w:bookmarkEnd w:id="200"/>
    </w:p>
    <w:p w14:paraId="009EC8EB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final de la lista.</w:t>
      </w:r>
    </w:p>
    <w:p w14:paraId="03AAA2C8" w14:textId="3789BDCB" w:rsidR="00B520BD" w:rsidRPr="00B520BD" w:rsidRDefault="00B520BD" w:rsidP="00B520BD">
      <w:pPr>
        <w:pStyle w:val="Heading3"/>
        <w:rPr>
          <w:lang w:val="en-US"/>
        </w:rPr>
      </w:pPr>
      <w:bookmarkStart w:id="201" w:name="_Toc177822464"/>
      <w:r w:rsidRPr="00B520BD">
        <w:rPr>
          <w:lang w:val="en-US"/>
        </w:rPr>
        <w:t xml:space="preserve">void </w:t>
      </w:r>
      <w:proofErr w:type="spellStart"/>
      <w:proofErr w:type="gramStart"/>
      <w:r w:rsidRPr="00B520BD">
        <w:rPr>
          <w:lang w:val="en-US"/>
        </w:rPr>
        <w:t>insertar</w:t>
      </w:r>
      <w:proofErr w:type="spellEnd"/>
      <w:r w:rsidRPr="00B520BD">
        <w:rPr>
          <w:lang w:val="en-US"/>
        </w:rPr>
        <w:t>(</w:t>
      </w:r>
      <w:proofErr w:type="gramEnd"/>
      <w:r w:rsidRPr="00B520BD">
        <w:rPr>
          <w:lang w:val="en-US"/>
        </w:rPr>
        <w:t>const T &amp;data);</w:t>
      </w:r>
      <w:bookmarkEnd w:id="201"/>
    </w:p>
    <w:p w14:paraId="44337CB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inicio de la lista.</w:t>
      </w:r>
    </w:p>
    <w:p w14:paraId="6305D958" w14:textId="36728D6F" w:rsidR="00B520BD" w:rsidRPr="00B520BD" w:rsidRDefault="00B520BD" w:rsidP="00B520BD">
      <w:pPr>
        <w:pStyle w:val="Heading3"/>
        <w:rPr>
          <w:lang w:val="en-US"/>
        </w:rPr>
      </w:pPr>
      <w:bookmarkStart w:id="202" w:name="_Toc177822465"/>
      <w:r w:rsidRPr="00B520BD">
        <w:rPr>
          <w:lang w:val="en-US"/>
        </w:rPr>
        <w:t xml:space="preserve">void </w:t>
      </w:r>
      <w:proofErr w:type="spellStart"/>
      <w:proofErr w:type="gramStart"/>
      <w:r w:rsidRPr="00B520BD">
        <w:rPr>
          <w:lang w:val="en-US"/>
        </w:rPr>
        <w:t>insertarInicio</w:t>
      </w:r>
      <w:proofErr w:type="spellEnd"/>
      <w:r w:rsidRPr="00B520BD">
        <w:rPr>
          <w:lang w:val="en-US"/>
        </w:rPr>
        <w:t>(</w:t>
      </w:r>
      <w:proofErr w:type="gramEnd"/>
      <w:r w:rsidRPr="00B520BD">
        <w:rPr>
          <w:lang w:val="en-US"/>
        </w:rPr>
        <w:t>const T &amp;data);</w:t>
      </w:r>
      <w:bookmarkEnd w:id="202"/>
    </w:p>
    <w:p w14:paraId="726FF0B6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primer nodo de la lista.</w:t>
      </w:r>
    </w:p>
    <w:p w14:paraId="02572C59" w14:textId="41E0678D" w:rsidR="00B520BD" w:rsidRPr="00B520BD" w:rsidRDefault="00B520BD" w:rsidP="00B520BD">
      <w:pPr>
        <w:pStyle w:val="Heading3"/>
        <w:rPr>
          <w:lang w:val="es-ES"/>
        </w:rPr>
      </w:pPr>
      <w:bookmarkStart w:id="203" w:name="_Toc177822466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spellStart"/>
      <w:proofErr w:type="gramStart"/>
      <w:r w:rsidRPr="00B520BD">
        <w:rPr>
          <w:lang w:val="es-ES"/>
        </w:rPr>
        <w:t>eliminarInicio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>);</w:t>
      </w:r>
      <w:bookmarkEnd w:id="203"/>
    </w:p>
    <w:p w14:paraId="654D0DF9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último nodo de la lista.</w:t>
      </w:r>
    </w:p>
    <w:p w14:paraId="11041C7D" w14:textId="0599F4C5" w:rsidR="00B520BD" w:rsidRPr="00B520BD" w:rsidRDefault="00B520BD" w:rsidP="00B520BD">
      <w:pPr>
        <w:pStyle w:val="Heading3"/>
        <w:rPr>
          <w:lang w:val="es-ES"/>
        </w:rPr>
      </w:pPr>
      <w:bookmarkStart w:id="204" w:name="_Toc177822467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spellStart"/>
      <w:proofErr w:type="gramStart"/>
      <w:r w:rsidRPr="00B520BD">
        <w:rPr>
          <w:lang w:val="es-ES"/>
        </w:rPr>
        <w:t>eliminarFinal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>);</w:t>
      </w:r>
      <w:bookmarkEnd w:id="204"/>
    </w:p>
    <w:p w14:paraId="65C5AF0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un nodo según su posición.</w:t>
      </w:r>
    </w:p>
    <w:p w14:paraId="7FAF04B0" w14:textId="68118325" w:rsidR="00B520BD" w:rsidRPr="00CD3F75" w:rsidRDefault="00B520BD" w:rsidP="00B520BD">
      <w:pPr>
        <w:pStyle w:val="Heading3"/>
        <w:rPr>
          <w:lang w:val="es-ES"/>
        </w:rPr>
      </w:pPr>
      <w:bookmarkStart w:id="205" w:name="_Toc177822468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</w:t>
      </w:r>
      <w:proofErr w:type="gramStart"/>
      <w:r w:rsidRPr="00CD3F75">
        <w:rPr>
          <w:lang w:val="es-ES"/>
        </w:rPr>
        <w:t>eliminar(</w:t>
      </w:r>
      <w:proofErr w:type="spellStart"/>
      <w:proofErr w:type="gramEnd"/>
      <w:r w:rsidRPr="00CD3F75">
        <w:rPr>
          <w:lang w:val="es-ES"/>
        </w:rPr>
        <w:t>int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pos</w:t>
      </w:r>
      <w:proofErr w:type="spellEnd"/>
      <w:r w:rsidRPr="00CD3F75">
        <w:rPr>
          <w:lang w:val="es-ES"/>
        </w:rPr>
        <w:t>);</w:t>
      </w:r>
      <w:bookmarkEnd w:id="205"/>
    </w:p>
    <w:p w14:paraId="7853E0B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Retorna el tamaño actual de la lista.</w:t>
      </w:r>
    </w:p>
    <w:p w14:paraId="0C590EB8" w14:textId="03E96FDA" w:rsidR="00B520BD" w:rsidRPr="00B520BD" w:rsidRDefault="00B520BD" w:rsidP="00B520BD">
      <w:pPr>
        <w:pStyle w:val="Heading3"/>
        <w:rPr>
          <w:lang w:val="es-ES"/>
        </w:rPr>
      </w:pPr>
      <w:bookmarkStart w:id="206" w:name="_Toc177822469"/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</w:t>
      </w:r>
      <w:proofErr w:type="spellStart"/>
      <w:proofErr w:type="gramStart"/>
      <w:r w:rsidRPr="00B520BD">
        <w:rPr>
          <w:lang w:val="es-ES"/>
        </w:rPr>
        <w:t>size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 xml:space="preserve">) 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>;</w:t>
      </w:r>
      <w:bookmarkEnd w:id="206"/>
    </w:p>
    <w:p w14:paraId="4F966C2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Obtiene el nodo según su posición.</w:t>
      </w:r>
    </w:p>
    <w:p w14:paraId="3442DA30" w14:textId="197F751B" w:rsidR="00B520BD" w:rsidRPr="00B520BD" w:rsidRDefault="00B520BD" w:rsidP="00B520BD">
      <w:pPr>
        <w:pStyle w:val="Heading3"/>
        <w:rPr>
          <w:lang w:val="es-ES"/>
        </w:rPr>
      </w:pPr>
      <w:bookmarkStart w:id="207" w:name="_Toc177822470"/>
      <w:r w:rsidRPr="00B520BD">
        <w:rPr>
          <w:lang w:val="es-ES"/>
        </w:rPr>
        <w:t>T *</w:t>
      </w:r>
      <w:proofErr w:type="gramStart"/>
      <w:r w:rsidRPr="00B520BD">
        <w:rPr>
          <w:lang w:val="es-ES"/>
        </w:rPr>
        <w:t>obtener(</w:t>
      </w:r>
      <w:proofErr w:type="spellStart"/>
      <w:proofErr w:type="gramEnd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pos</w:t>
      </w:r>
      <w:proofErr w:type="spellEnd"/>
      <w:r w:rsidRPr="00B520BD">
        <w:rPr>
          <w:lang w:val="es-ES"/>
        </w:rPr>
        <w:t>);</w:t>
      </w:r>
      <w:bookmarkEnd w:id="207"/>
    </w:p>
    <w:p w14:paraId="03B933FD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Verifica si la lista está vacía.</w:t>
      </w:r>
    </w:p>
    <w:p w14:paraId="3560CA2E" w14:textId="7DA96C74" w:rsidR="00B520BD" w:rsidRPr="00B520BD" w:rsidRDefault="00B520BD" w:rsidP="00B520BD">
      <w:pPr>
        <w:pStyle w:val="Heading3"/>
        <w:rPr>
          <w:lang w:val="es-ES"/>
        </w:rPr>
      </w:pPr>
      <w:bookmarkStart w:id="208" w:name="_Toc177822471"/>
      <w:proofErr w:type="spellStart"/>
      <w:r w:rsidRPr="00B520BD">
        <w:rPr>
          <w:lang w:val="es-ES"/>
        </w:rPr>
        <w:t>bool</w:t>
      </w:r>
      <w:proofErr w:type="spellEnd"/>
      <w:r w:rsidRPr="00B520BD">
        <w:rPr>
          <w:lang w:val="es-ES"/>
        </w:rPr>
        <w:t xml:space="preserve"> </w:t>
      </w:r>
      <w:proofErr w:type="spellStart"/>
      <w:proofErr w:type="gramStart"/>
      <w:r w:rsidRPr="00B520BD">
        <w:rPr>
          <w:lang w:val="es-ES"/>
        </w:rPr>
        <w:t>estaVacia</w:t>
      </w:r>
      <w:proofErr w:type="spellEnd"/>
      <w:r w:rsidRPr="00B520BD">
        <w:rPr>
          <w:lang w:val="es-ES"/>
        </w:rPr>
        <w:t>(</w:t>
      </w:r>
      <w:proofErr w:type="gramEnd"/>
      <w:r w:rsidRPr="00B520BD">
        <w:rPr>
          <w:lang w:val="es-ES"/>
        </w:rPr>
        <w:t xml:space="preserve">) </w:t>
      </w:r>
      <w:proofErr w:type="spellStart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>;</w:t>
      </w:r>
      <w:bookmarkEnd w:id="208"/>
    </w:p>
    <w:p w14:paraId="5D390CEB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lastRenderedPageBreak/>
        <w:t>Concatena dos listas enlazadas.</w:t>
      </w:r>
    </w:p>
    <w:p w14:paraId="62D9D53A" w14:textId="348D76DE" w:rsidR="00B520BD" w:rsidRPr="00B520BD" w:rsidRDefault="00B520BD" w:rsidP="00B520BD">
      <w:pPr>
        <w:pStyle w:val="Heading3"/>
        <w:rPr>
          <w:lang w:val="es-ES"/>
        </w:rPr>
      </w:pPr>
      <w:bookmarkStart w:id="209" w:name="_Toc177822472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gramStart"/>
      <w:r w:rsidRPr="00B520BD">
        <w:rPr>
          <w:lang w:val="es-ES"/>
        </w:rPr>
        <w:t>concatenar(</w:t>
      </w:r>
      <w:proofErr w:type="spellStart"/>
      <w:proofErr w:type="gramEnd"/>
      <w:r w:rsidRPr="00B520BD">
        <w:rPr>
          <w:lang w:val="es-ES"/>
        </w:rPr>
        <w:t>const</w:t>
      </w:r>
      <w:proofErr w:type="spellEnd"/>
      <w:r w:rsidRPr="00B520BD">
        <w:rPr>
          <w:lang w:val="es-ES"/>
        </w:rPr>
        <w:t xml:space="preserve"> </w:t>
      </w:r>
      <w:proofErr w:type="spellStart"/>
      <w:r w:rsidRPr="00B520BD">
        <w:rPr>
          <w:lang w:val="es-ES"/>
        </w:rPr>
        <w:t>ListaEnlazada</w:t>
      </w:r>
      <w:proofErr w:type="spellEnd"/>
      <w:r w:rsidRPr="00B520BD">
        <w:rPr>
          <w:lang w:val="es-ES"/>
        </w:rPr>
        <w:t xml:space="preserve"> &amp;otra);</w:t>
      </w:r>
      <w:bookmarkEnd w:id="209"/>
    </w:p>
    <w:p w14:paraId="59D5F14E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Intercambia dos nodos en posiciones especificadas.</w:t>
      </w:r>
    </w:p>
    <w:p w14:paraId="619A93F1" w14:textId="3FDB282E" w:rsidR="00B520BD" w:rsidRPr="00B520BD" w:rsidRDefault="00B520BD" w:rsidP="00B520BD">
      <w:pPr>
        <w:pStyle w:val="Heading3"/>
        <w:rPr>
          <w:lang w:val="es-ES"/>
        </w:rPr>
      </w:pPr>
      <w:bookmarkStart w:id="210" w:name="_Toc177822473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gramStart"/>
      <w:r w:rsidRPr="00B520BD">
        <w:rPr>
          <w:lang w:val="es-ES"/>
        </w:rPr>
        <w:t>intercambiar(</w:t>
      </w:r>
      <w:proofErr w:type="spellStart"/>
      <w:proofErr w:type="gramEnd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pos1, </w:t>
      </w:r>
      <w:proofErr w:type="spellStart"/>
      <w:r w:rsidRPr="00B520BD">
        <w:rPr>
          <w:lang w:val="es-ES"/>
        </w:rPr>
        <w:t>int</w:t>
      </w:r>
      <w:proofErr w:type="spellEnd"/>
      <w:r w:rsidRPr="00B520BD">
        <w:rPr>
          <w:lang w:val="es-ES"/>
        </w:rPr>
        <w:t xml:space="preserve"> pos2);</w:t>
      </w:r>
      <w:bookmarkEnd w:id="210"/>
    </w:p>
    <w:p w14:paraId="022A6DD4" w14:textId="77777777" w:rsidR="00B520BD" w:rsidRPr="00B520BD" w:rsidRDefault="00B520BD" w:rsidP="00B520BD">
      <w:pPr>
        <w:pStyle w:val="Heading2"/>
        <w:rPr>
          <w:lang w:val="es-ES"/>
        </w:rPr>
      </w:pPr>
      <w:bookmarkStart w:id="211" w:name="_Toc177822474"/>
      <w:r w:rsidRPr="00B520BD">
        <w:rPr>
          <w:lang w:val="es-ES"/>
        </w:rPr>
        <w:t>Métodos de pila</w:t>
      </w:r>
      <w:bookmarkEnd w:id="211"/>
    </w:p>
    <w:p w14:paraId="30C4195C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Inserta un nuevo nodo al inicio de la lista (PUSH).</w:t>
      </w:r>
    </w:p>
    <w:p w14:paraId="1E93D454" w14:textId="433253CE" w:rsidR="00B520BD" w:rsidRPr="00B520BD" w:rsidRDefault="00B520BD" w:rsidP="00B520BD">
      <w:pPr>
        <w:pStyle w:val="Heading3"/>
        <w:rPr>
          <w:lang w:val="en-US"/>
        </w:rPr>
      </w:pPr>
      <w:bookmarkStart w:id="212" w:name="_Toc177822475"/>
      <w:r w:rsidRPr="00B520BD">
        <w:rPr>
          <w:lang w:val="en-US"/>
        </w:rPr>
        <w:t xml:space="preserve">void </w:t>
      </w:r>
      <w:proofErr w:type="gramStart"/>
      <w:r w:rsidRPr="00B520BD">
        <w:rPr>
          <w:lang w:val="en-US"/>
        </w:rPr>
        <w:t>push(</w:t>
      </w:r>
      <w:proofErr w:type="gramEnd"/>
      <w:r w:rsidRPr="00B520BD">
        <w:rPr>
          <w:lang w:val="en-US"/>
        </w:rPr>
        <w:t>const T &amp;data);</w:t>
      </w:r>
      <w:bookmarkEnd w:id="212"/>
    </w:p>
    <w:p w14:paraId="284560BA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Elimina el primer nodo de la lista (POP).</w:t>
      </w:r>
    </w:p>
    <w:p w14:paraId="7618B7F7" w14:textId="623E5CE2" w:rsidR="00B520BD" w:rsidRPr="00B520BD" w:rsidRDefault="00B520BD" w:rsidP="00B520BD">
      <w:pPr>
        <w:pStyle w:val="Heading3"/>
        <w:rPr>
          <w:lang w:val="es-ES"/>
        </w:rPr>
      </w:pPr>
      <w:bookmarkStart w:id="213" w:name="_Toc177822476"/>
      <w:proofErr w:type="spellStart"/>
      <w:r w:rsidRPr="00B520BD">
        <w:rPr>
          <w:lang w:val="es-ES"/>
        </w:rPr>
        <w:t>void</w:t>
      </w:r>
      <w:proofErr w:type="spellEnd"/>
      <w:r w:rsidRPr="00B520BD">
        <w:rPr>
          <w:lang w:val="es-ES"/>
        </w:rPr>
        <w:t xml:space="preserve"> </w:t>
      </w:r>
      <w:proofErr w:type="gramStart"/>
      <w:r w:rsidRPr="00B520BD">
        <w:rPr>
          <w:lang w:val="es-ES"/>
        </w:rPr>
        <w:t>pop(</w:t>
      </w:r>
      <w:proofErr w:type="gramEnd"/>
      <w:r w:rsidRPr="00B520BD">
        <w:rPr>
          <w:lang w:val="es-ES"/>
        </w:rPr>
        <w:t>);</w:t>
      </w:r>
      <w:bookmarkEnd w:id="213"/>
    </w:p>
    <w:p w14:paraId="2D568441" w14:textId="77777777" w:rsidR="00B520BD" w:rsidRPr="00B520BD" w:rsidRDefault="00B520BD" w:rsidP="00B520BD">
      <w:pPr>
        <w:rPr>
          <w:lang w:val="es-ES"/>
        </w:rPr>
      </w:pPr>
      <w:r w:rsidRPr="00B520BD">
        <w:rPr>
          <w:lang w:val="es-ES"/>
        </w:rPr>
        <w:t>Obtiene el valor del primer nodo (TOPE de la pila).</w:t>
      </w:r>
    </w:p>
    <w:p w14:paraId="6B1C7F76" w14:textId="77777777" w:rsidR="00B520BD" w:rsidRPr="00CD3F75" w:rsidRDefault="00B520BD" w:rsidP="00B520BD">
      <w:pPr>
        <w:pStyle w:val="Heading3"/>
        <w:rPr>
          <w:lang w:val="es-ES"/>
        </w:rPr>
      </w:pPr>
      <w:bookmarkStart w:id="214" w:name="_Toc177822477"/>
      <w:r w:rsidRPr="00CD3F75">
        <w:rPr>
          <w:lang w:val="es-ES"/>
        </w:rPr>
        <w:t xml:space="preserve">T </w:t>
      </w:r>
      <w:proofErr w:type="gramStart"/>
      <w:r w:rsidRPr="00CD3F75">
        <w:rPr>
          <w:lang w:val="es-ES"/>
        </w:rPr>
        <w:t>top(</w:t>
      </w:r>
      <w:proofErr w:type="gramEnd"/>
      <w:r w:rsidRPr="00CD3F75">
        <w:rPr>
          <w:lang w:val="es-ES"/>
        </w:rPr>
        <w:t xml:space="preserve">)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>;</w:t>
      </w:r>
      <w:bookmarkEnd w:id="214"/>
    </w:p>
    <w:p w14:paraId="4E286DBC" w14:textId="000695ED" w:rsidR="00B520BD" w:rsidRPr="00CD3F75" w:rsidRDefault="00B520BD">
      <w:pPr>
        <w:rPr>
          <w:lang w:val="es-ES"/>
        </w:rPr>
      </w:pPr>
      <w:r w:rsidRPr="00CD3F75">
        <w:rPr>
          <w:lang w:val="es-ES"/>
        </w:rPr>
        <w:br w:type="page"/>
      </w:r>
    </w:p>
    <w:p w14:paraId="17B2434C" w14:textId="11D2CFA4" w:rsidR="00B520BD" w:rsidRPr="00CA20B2" w:rsidRDefault="004F510C" w:rsidP="004F510C">
      <w:pPr>
        <w:pStyle w:val="Heading1"/>
        <w:rPr>
          <w:lang w:val="es-ES"/>
        </w:rPr>
      </w:pPr>
      <w:bookmarkStart w:id="215" w:name="_Toc177822478"/>
      <w:r w:rsidRPr="00CA20B2">
        <w:rPr>
          <w:lang w:val="es-ES"/>
        </w:rPr>
        <w:lastRenderedPageBreak/>
        <w:t>C</w:t>
      </w:r>
      <w:r w:rsidRPr="00CA20B2">
        <w:rPr>
          <w:lang w:val="es-ES"/>
        </w:rPr>
        <w:t>las</w:t>
      </w:r>
      <w:r w:rsidRPr="00CA20B2">
        <w:rPr>
          <w:lang w:val="es-ES"/>
        </w:rPr>
        <w:t>e</w:t>
      </w:r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MatrizRelacion</w:t>
      </w:r>
      <w:bookmarkEnd w:id="215"/>
      <w:proofErr w:type="spellEnd"/>
    </w:p>
    <w:p w14:paraId="585D716A" w14:textId="6C570963" w:rsidR="001E353E" w:rsidRPr="00CA20B2" w:rsidRDefault="00CA20B2" w:rsidP="00CA20B2">
      <w:pPr>
        <w:rPr>
          <w:lang w:val="es-ES"/>
        </w:rPr>
      </w:pPr>
      <w:r w:rsidRPr="00CA20B2">
        <w:rPr>
          <w:lang w:val="es-ES"/>
        </w:rPr>
        <w:t>Constructor</w:t>
      </w:r>
      <w:r w:rsidR="00F36D84">
        <w:rPr>
          <w:lang w:val="es-ES"/>
        </w:rPr>
        <w:t xml:space="preserve"> </w:t>
      </w:r>
      <w:r w:rsidR="001E353E" w:rsidRPr="001E353E">
        <w:rPr>
          <w:lang w:val="es-ES"/>
        </w:rPr>
        <w:t>Inicializa la matriz de relaciones.</w:t>
      </w:r>
    </w:p>
    <w:p w14:paraId="06CF0C86" w14:textId="22C92268" w:rsidR="00CA20B2" w:rsidRPr="00CA20B2" w:rsidRDefault="00CA20B2" w:rsidP="00CA20B2">
      <w:pPr>
        <w:pStyle w:val="Heading3"/>
        <w:rPr>
          <w:lang w:val="es-ES"/>
        </w:rPr>
      </w:pPr>
      <w:bookmarkStart w:id="216" w:name="_Toc177822479"/>
      <w:proofErr w:type="spellStart"/>
      <w:proofErr w:type="gramStart"/>
      <w:r w:rsidRPr="00CA20B2">
        <w:rPr>
          <w:lang w:val="es-ES"/>
        </w:rPr>
        <w:t>MatrizRelacion</w:t>
      </w:r>
      <w:proofErr w:type="spellEnd"/>
      <w:r w:rsidRPr="00CA20B2">
        <w:rPr>
          <w:lang w:val="es-ES"/>
        </w:rPr>
        <w:t>(</w:t>
      </w:r>
      <w:proofErr w:type="gramEnd"/>
      <w:r w:rsidRPr="00CA20B2">
        <w:rPr>
          <w:lang w:val="es-ES"/>
        </w:rPr>
        <w:t>):</w:t>
      </w:r>
      <w:bookmarkEnd w:id="216"/>
      <w:r w:rsidRPr="00CA20B2">
        <w:rPr>
          <w:lang w:val="es-ES"/>
        </w:rPr>
        <w:t xml:space="preserve"> </w:t>
      </w:r>
    </w:p>
    <w:p w14:paraId="7E161D3F" w14:textId="39F625FE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Destructor</w:t>
      </w:r>
      <w:r w:rsidR="00F36D84">
        <w:rPr>
          <w:lang w:val="es-ES"/>
        </w:rPr>
        <w:t xml:space="preserve"> </w:t>
      </w:r>
      <w:r w:rsidR="00F36D84" w:rsidRPr="00F36D84">
        <w:rPr>
          <w:lang w:val="es-ES"/>
        </w:rPr>
        <w:t>Libera los recursos utilizados por la matriz.</w:t>
      </w:r>
    </w:p>
    <w:p w14:paraId="316CE3D6" w14:textId="1C0693CA" w:rsidR="00CA20B2" w:rsidRPr="00CA20B2" w:rsidRDefault="00CA20B2" w:rsidP="00CA20B2">
      <w:pPr>
        <w:pStyle w:val="Heading3"/>
        <w:rPr>
          <w:lang w:val="es-ES"/>
        </w:rPr>
      </w:pPr>
      <w:bookmarkStart w:id="217" w:name="_Toc177822480"/>
      <w:r w:rsidRPr="00CA20B2">
        <w:rPr>
          <w:lang w:val="es-ES"/>
        </w:rPr>
        <w:t>~</w:t>
      </w:r>
      <w:proofErr w:type="spellStart"/>
      <w:proofErr w:type="gramStart"/>
      <w:r w:rsidRPr="00CA20B2">
        <w:rPr>
          <w:lang w:val="es-ES"/>
        </w:rPr>
        <w:t>MatrizRelacion</w:t>
      </w:r>
      <w:proofErr w:type="spellEnd"/>
      <w:r w:rsidRPr="00CA20B2">
        <w:rPr>
          <w:lang w:val="es-ES"/>
        </w:rPr>
        <w:t>(</w:t>
      </w:r>
      <w:proofErr w:type="gramEnd"/>
      <w:r w:rsidRPr="00CA20B2">
        <w:rPr>
          <w:lang w:val="es-ES"/>
        </w:rPr>
        <w:t>):</w:t>
      </w:r>
      <w:bookmarkEnd w:id="217"/>
      <w:r w:rsidRPr="00CA20B2">
        <w:rPr>
          <w:lang w:val="es-ES"/>
        </w:rPr>
        <w:t xml:space="preserve"> </w:t>
      </w:r>
    </w:p>
    <w:p w14:paraId="524265B1" w14:textId="2A287C32" w:rsidR="00CA20B2" w:rsidRDefault="00CA20B2" w:rsidP="00CA20B2">
      <w:pPr>
        <w:pStyle w:val="Heading2"/>
        <w:rPr>
          <w:lang w:val="es-ES"/>
        </w:rPr>
      </w:pPr>
      <w:bookmarkStart w:id="218" w:name="_Toc177822481"/>
      <w:r w:rsidRPr="00CA20B2">
        <w:rPr>
          <w:lang w:val="es-ES"/>
        </w:rPr>
        <w:t>Métodos públicos</w:t>
      </w:r>
      <w:bookmarkEnd w:id="218"/>
    </w:p>
    <w:p w14:paraId="12AAB581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Agrega una relación entre dos usuarios.</w:t>
      </w:r>
    </w:p>
    <w:p w14:paraId="2EA8DD9C" w14:textId="71061D9B" w:rsidR="00CA20B2" w:rsidRPr="00CA20B2" w:rsidRDefault="00CA20B2" w:rsidP="00CA20B2">
      <w:pPr>
        <w:pStyle w:val="Heading3"/>
        <w:rPr>
          <w:lang w:val="es-ES"/>
        </w:rPr>
      </w:pPr>
      <w:bookmarkStart w:id="219" w:name="_Toc177822482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proofErr w:type="gramStart"/>
      <w:r w:rsidRPr="00CA20B2">
        <w:rPr>
          <w:lang w:val="es-ES"/>
        </w:rPr>
        <w:t>agregarRelacion</w:t>
      </w:r>
      <w:proofErr w:type="spellEnd"/>
      <w:r w:rsidRPr="00CA20B2">
        <w:rPr>
          <w:lang w:val="es-ES"/>
        </w:rPr>
        <w:t>(</w:t>
      </w:r>
      <w:proofErr w:type="spellStart"/>
      <w:proofErr w:type="gramEnd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 xml:space="preserve">::Usuario *user1, </w:t>
      </w:r>
      <w:proofErr w:type="spellStart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>::Usuario *user2):</w:t>
      </w:r>
      <w:bookmarkEnd w:id="219"/>
      <w:r w:rsidRPr="00CA20B2">
        <w:rPr>
          <w:lang w:val="es-ES"/>
        </w:rPr>
        <w:t xml:space="preserve"> </w:t>
      </w:r>
    </w:p>
    <w:p w14:paraId="08286FD4" w14:textId="6868368D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Eliminar relaciones de un usuario</w:t>
      </w:r>
    </w:p>
    <w:p w14:paraId="1256BC6F" w14:textId="14F2BA8A" w:rsidR="00CA20B2" w:rsidRPr="00CA20B2" w:rsidRDefault="00CA20B2" w:rsidP="00CA20B2">
      <w:pPr>
        <w:pStyle w:val="Heading3"/>
        <w:rPr>
          <w:lang w:val="es-ES"/>
        </w:rPr>
      </w:pPr>
      <w:bookmarkStart w:id="220" w:name="_Toc177822483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proofErr w:type="gramStart"/>
      <w:r w:rsidRPr="00CA20B2">
        <w:rPr>
          <w:lang w:val="es-ES"/>
        </w:rPr>
        <w:t>eliminarRelacionesUsuario</w:t>
      </w:r>
      <w:proofErr w:type="spellEnd"/>
      <w:r w:rsidRPr="00CA20B2">
        <w:rPr>
          <w:lang w:val="es-ES"/>
        </w:rPr>
        <w:t>(</w:t>
      </w:r>
      <w:proofErr w:type="spellStart"/>
      <w:proofErr w:type="gramEnd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</w:t>
      </w:r>
      <w:proofErr w:type="spellStart"/>
      <w:r w:rsidRPr="00CA20B2">
        <w:rPr>
          <w:lang w:val="es-ES"/>
        </w:rPr>
        <w:t>correo_usuario</w:t>
      </w:r>
      <w:proofErr w:type="spellEnd"/>
      <w:r w:rsidRPr="00CA20B2">
        <w:rPr>
          <w:lang w:val="es-ES"/>
        </w:rPr>
        <w:t>):</w:t>
      </w:r>
      <w:bookmarkEnd w:id="220"/>
      <w:r w:rsidRPr="00CA20B2">
        <w:rPr>
          <w:lang w:val="es-ES"/>
        </w:rPr>
        <w:t xml:space="preserve"> </w:t>
      </w:r>
    </w:p>
    <w:p w14:paraId="5CF332F2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Elimina la relación entre dos usuarios.</w:t>
      </w:r>
    </w:p>
    <w:p w14:paraId="0AC8AC4F" w14:textId="373A91AC" w:rsidR="00CA20B2" w:rsidRPr="00CA20B2" w:rsidRDefault="00CA20B2" w:rsidP="00CA20B2">
      <w:pPr>
        <w:pStyle w:val="Heading3"/>
        <w:rPr>
          <w:lang w:val="es-ES"/>
        </w:rPr>
      </w:pPr>
      <w:bookmarkStart w:id="221" w:name="_Toc177822484"/>
      <w:proofErr w:type="spellStart"/>
      <w:r w:rsidRPr="00CA20B2">
        <w:rPr>
          <w:lang w:val="es-ES"/>
        </w:rPr>
        <w:t>void</w:t>
      </w:r>
      <w:proofErr w:type="spellEnd"/>
      <w:r w:rsidRPr="00CA20B2">
        <w:rPr>
          <w:lang w:val="es-ES"/>
        </w:rPr>
        <w:t xml:space="preserve"> </w:t>
      </w:r>
      <w:proofErr w:type="spellStart"/>
      <w:proofErr w:type="gramStart"/>
      <w:r w:rsidRPr="00CA20B2">
        <w:rPr>
          <w:lang w:val="es-ES"/>
        </w:rPr>
        <w:t>eliminarRelacionEntreUsuarios</w:t>
      </w:r>
      <w:proofErr w:type="spellEnd"/>
      <w:r w:rsidRPr="00CA20B2">
        <w:rPr>
          <w:lang w:val="es-ES"/>
        </w:rPr>
        <w:t>(</w:t>
      </w:r>
      <w:proofErr w:type="spellStart"/>
      <w:proofErr w:type="gramEnd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correo1, 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correo2):</w:t>
      </w:r>
      <w:bookmarkEnd w:id="221"/>
      <w:r w:rsidRPr="00CA20B2">
        <w:rPr>
          <w:lang w:val="es-ES"/>
        </w:rPr>
        <w:t xml:space="preserve"> </w:t>
      </w:r>
    </w:p>
    <w:p w14:paraId="29CBCFA7" w14:textId="48316796" w:rsidR="00F36D84" w:rsidRDefault="00F36D84" w:rsidP="00F36D84">
      <w:pPr>
        <w:rPr>
          <w:lang w:val="es-ES"/>
        </w:rPr>
      </w:pPr>
      <w:r w:rsidRPr="00CA20B2">
        <w:rPr>
          <w:lang w:val="es-ES"/>
        </w:rPr>
        <w:t>Verifica si existe una relación entre dos usuarios</w:t>
      </w:r>
      <w:r>
        <w:rPr>
          <w:lang w:val="es-ES"/>
        </w:rPr>
        <w:t>.</w:t>
      </w:r>
    </w:p>
    <w:p w14:paraId="78CE6880" w14:textId="5832A409" w:rsidR="00CA20B2" w:rsidRPr="00F36D84" w:rsidRDefault="00CA20B2" w:rsidP="00CA20B2">
      <w:pPr>
        <w:pStyle w:val="Heading3"/>
        <w:rPr>
          <w:lang w:val="en-US"/>
        </w:rPr>
      </w:pPr>
      <w:bookmarkStart w:id="222" w:name="_Toc177822485"/>
      <w:r w:rsidRPr="00F36D84">
        <w:rPr>
          <w:lang w:val="en-US"/>
        </w:rPr>
        <w:t xml:space="preserve">bool </w:t>
      </w:r>
      <w:proofErr w:type="spellStart"/>
      <w:proofErr w:type="gramStart"/>
      <w:r w:rsidRPr="00F36D84">
        <w:rPr>
          <w:lang w:val="en-US"/>
        </w:rPr>
        <w:t>verificarRelacion</w:t>
      </w:r>
      <w:proofErr w:type="spellEnd"/>
      <w:r w:rsidRPr="00F36D84">
        <w:rPr>
          <w:lang w:val="en-US"/>
        </w:rPr>
        <w:t>(</w:t>
      </w:r>
      <w:proofErr w:type="gramEnd"/>
      <w:r w:rsidRPr="00F36D84">
        <w:rPr>
          <w:lang w:val="en-US"/>
        </w:rPr>
        <w:t>string correo1, string correo2):</w:t>
      </w:r>
      <w:bookmarkEnd w:id="222"/>
      <w:r w:rsidRPr="00F36D84">
        <w:rPr>
          <w:lang w:val="en-US"/>
        </w:rPr>
        <w:t xml:space="preserve"> </w:t>
      </w:r>
    </w:p>
    <w:p w14:paraId="5BD08F10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Genera una representación gráfica de las relaciones.</w:t>
      </w:r>
    </w:p>
    <w:p w14:paraId="6EABD583" w14:textId="7B252A31" w:rsidR="00CA20B2" w:rsidRPr="00CA20B2" w:rsidRDefault="00CA20B2" w:rsidP="00E97610">
      <w:pPr>
        <w:pStyle w:val="Heading3"/>
        <w:rPr>
          <w:lang w:val="es-ES"/>
        </w:rPr>
      </w:pPr>
      <w:bookmarkStart w:id="223" w:name="_Toc177822486"/>
      <w:proofErr w:type="spellStart"/>
      <w:proofErr w:type="gramStart"/>
      <w:r w:rsidRPr="00CA20B2">
        <w:rPr>
          <w:lang w:val="es-ES"/>
        </w:rPr>
        <w:t>std</w:t>
      </w:r>
      <w:proofErr w:type="spellEnd"/>
      <w:r w:rsidRPr="00CA20B2">
        <w:rPr>
          <w:lang w:val="es-ES"/>
        </w:rPr>
        <w:t>::</w:t>
      </w:r>
      <w:proofErr w:type="spellStart"/>
      <w:proofErr w:type="gramEnd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graficar():</w:t>
      </w:r>
      <w:bookmarkEnd w:id="223"/>
    </w:p>
    <w:p w14:paraId="3E515070" w14:textId="77777777" w:rsidR="00F36D84" w:rsidRDefault="00F36D84" w:rsidP="00F36D84">
      <w:pPr>
        <w:rPr>
          <w:lang w:val="es-ES"/>
        </w:rPr>
      </w:pPr>
      <w:r w:rsidRPr="00F36D84">
        <w:rPr>
          <w:lang w:val="es-ES"/>
        </w:rPr>
        <w:t>Devuelve una lista de amigos de un usuario específico.</w:t>
      </w:r>
    </w:p>
    <w:p w14:paraId="160EEF46" w14:textId="35454ABF" w:rsidR="00CA20B2" w:rsidRPr="00CA20B2" w:rsidRDefault="00CA20B2" w:rsidP="00CA20B2">
      <w:pPr>
        <w:pStyle w:val="Heading3"/>
        <w:rPr>
          <w:lang w:val="es-ES"/>
        </w:rPr>
      </w:pPr>
      <w:bookmarkStart w:id="224" w:name="_Toc177822487"/>
      <w:proofErr w:type="spellStart"/>
      <w:proofErr w:type="gramStart"/>
      <w:r w:rsidRPr="00CA20B2">
        <w:rPr>
          <w:lang w:val="es-ES"/>
        </w:rPr>
        <w:t>ListaEnlazada</w:t>
      </w:r>
      <w:proofErr w:type="spellEnd"/>
      <w:r w:rsidRPr="00CA20B2">
        <w:rPr>
          <w:lang w:val="es-ES"/>
        </w:rPr>
        <w:t>::</w:t>
      </w:r>
      <w:proofErr w:type="spellStart"/>
      <w:proofErr w:type="gramEnd"/>
      <w:r w:rsidRPr="00CA20B2">
        <w:rPr>
          <w:lang w:val="es-ES"/>
        </w:rPr>
        <w:t>ListaEnlazada</w:t>
      </w:r>
      <w:proofErr w:type="spellEnd"/>
      <w:r w:rsidRPr="00CA20B2">
        <w:rPr>
          <w:lang w:val="es-ES"/>
        </w:rPr>
        <w:t>&lt;</w:t>
      </w:r>
      <w:proofErr w:type="spellStart"/>
      <w:r w:rsidRPr="00CA20B2">
        <w:rPr>
          <w:lang w:val="es-ES"/>
        </w:rPr>
        <w:t>Structs</w:t>
      </w:r>
      <w:proofErr w:type="spellEnd"/>
      <w:r w:rsidRPr="00CA20B2">
        <w:rPr>
          <w:lang w:val="es-ES"/>
        </w:rPr>
        <w:t xml:space="preserve">::Usuario&gt; </w:t>
      </w:r>
      <w:proofErr w:type="spellStart"/>
      <w:r w:rsidRPr="00CA20B2">
        <w:rPr>
          <w:lang w:val="es-ES"/>
        </w:rPr>
        <w:t>obtenerAmigos</w:t>
      </w:r>
      <w:proofErr w:type="spellEnd"/>
      <w:r w:rsidRPr="00CA20B2">
        <w:rPr>
          <w:lang w:val="es-ES"/>
        </w:rPr>
        <w:t>(</w:t>
      </w:r>
      <w:proofErr w:type="spellStart"/>
      <w:r w:rsidRPr="00CA20B2">
        <w:rPr>
          <w:lang w:val="es-ES"/>
        </w:rPr>
        <w:t>string</w:t>
      </w:r>
      <w:proofErr w:type="spellEnd"/>
      <w:r w:rsidRPr="00CA20B2">
        <w:rPr>
          <w:lang w:val="es-ES"/>
        </w:rPr>
        <w:t xml:space="preserve"> correo):</w:t>
      </w:r>
      <w:bookmarkEnd w:id="224"/>
      <w:r w:rsidRPr="00CA20B2">
        <w:rPr>
          <w:lang w:val="es-ES"/>
        </w:rPr>
        <w:t xml:space="preserve"> </w:t>
      </w:r>
    </w:p>
    <w:p w14:paraId="0F9A8DEB" w14:textId="6E552C81" w:rsidR="00CA20B2" w:rsidRPr="00CA20B2" w:rsidRDefault="00CA20B2" w:rsidP="00CA20B2">
      <w:pPr>
        <w:rPr>
          <w:lang w:val="es-ES"/>
        </w:rPr>
      </w:pPr>
      <w:r w:rsidRPr="00CA20B2">
        <w:rPr>
          <w:lang w:val="es-ES"/>
        </w:rPr>
        <w:t>Verificar si la matriz está vacía</w:t>
      </w:r>
    </w:p>
    <w:p w14:paraId="571F248F" w14:textId="7FF17FBC" w:rsidR="00E97610" w:rsidRDefault="00CA20B2" w:rsidP="00E97610">
      <w:pPr>
        <w:pStyle w:val="Heading3"/>
        <w:rPr>
          <w:lang w:val="es-ES"/>
        </w:rPr>
      </w:pPr>
      <w:bookmarkStart w:id="225" w:name="_Toc177822488"/>
      <w:proofErr w:type="spellStart"/>
      <w:r w:rsidRPr="00CA20B2">
        <w:rPr>
          <w:lang w:val="es-ES"/>
        </w:rPr>
        <w:t>bool</w:t>
      </w:r>
      <w:proofErr w:type="spellEnd"/>
      <w:r w:rsidRPr="00CA20B2">
        <w:rPr>
          <w:lang w:val="es-ES"/>
        </w:rPr>
        <w:t xml:space="preserve"> </w:t>
      </w:r>
      <w:proofErr w:type="spellStart"/>
      <w:proofErr w:type="gramStart"/>
      <w:r w:rsidRPr="00CA20B2">
        <w:rPr>
          <w:lang w:val="es-ES"/>
        </w:rPr>
        <w:t>estaVacio</w:t>
      </w:r>
      <w:proofErr w:type="spellEnd"/>
      <w:r w:rsidRPr="00CA20B2">
        <w:rPr>
          <w:lang w:val="es-ES"/>
        </w:rPr>
        <w:t>(</w:t>
      </w:r>
      <w:proofErr w:type="gramEnd"/>
      <w:r w:rsidRPr="00CA20B2">
        <w:rPr>
          <w:lang w:val="es-ES"/>
        </w:rPr>
        <w:t>):</w:t>
      </w:r>
      <w:bookmarkEnd w:id="225"/>
    </w:p>
    <w:p w14:paraId="2E859A07" w14:textId="6CF5B93F" w:rsidR="00E97610" w:rsidRDefault="00E97610">
      <w:pPr>
        <w:rPr>
          <w:lang w:val="es-ES"/>
        </w:rPr>
      </w:pPr>
      <w:r>
        <w:rPr>
          <w:lang w:val="es-ES"/>
        </w:rPr>
        <w:br w:type="page"/>
      </w:r>
    </w:p>
    <w:p w14:paraId="08916509" w14:textId="638F214C" w:rsidR="00CC6332" w:rsidRPr="00CC6332" w:rsidRDefault="00CC6332" w:rsidP="00CC6332">
      <w:pPr>
        <w:pStyle w:val="Heading1"/>
        <w:rPr>
          <w:lang w:val="es-ES"/>
        </w:rPr>
      </w:pPr>
      <w:bookmarkStart w:id="226" w:name="_Toc177822489"/>
      <w:r w:rsidRPr="00CC6332">
        <w:rPr>
          <w:lang w:val="es-ES"/>
        </w:rPr>
        <w:lastRenderedPageBreak/>
        <w:t>Estructuras</w:t>
      </w:r>
      <w:r>
        <w:rPr>
          <w:lang w:val="es-ES"/>
        </w:rPr>
        <w:t xml:space="preserve"> | </w:t>
      </w:r>
      <w:r w:rsidRPr="00CC6332">
        <w:rPr>
          <w:lang w:val="es-ES"/>
        </w:rPr>
        <w:t>Usuario</w:t>
      </w:r>
      <w:bookmarkEnd w:id="226"/>
    </w:p>
    <w:p w14:paraId="723DD4A0" w14:textId="52EACC93" w:rsidR="00CC6332" w:rsidRPr="00CC6332" w:rsidRDefault="00CC6332" w:rsidP="00CC6332">
      <w:pPr>
        <w:pStyle w:val="Heading2"/>
        <w:rPr>
          <w:lang w:val="es-ES"/>
        </w:rPr>
      </w:pPr>
      <w:bookmarkStart w:id="227" w:name="_Toc177822490"/>
      <w:r w:rsidRPr="00CC6332">
        <w:rPr>
          <w:lang w:val="es-ES"/>
        </w:rPr>
        <w:t>Atributos</w:t>
      </w:r>
      <w:bookmarkEnd w:id="227"/>
    </w:p>
    <w:p w14:paraId="05E281C4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Identificador único del usuario.</w:t>
      </w:r>
    </w:p>
    <w:p w14:paraId="4912EA3F" w14:textId="1415080C" w:rsidR="00CC6332" w:rsidRPr="00CC6332" w:rsidRDefault="00CC6332" w:rsidP="003C1394">
      <w:pPr>
        <w:pStyle w:val="Heading3"/>
        <w:rPr>
          <w:lang w:val="es-ES"/>
        </w:rPr>
      </w:pPr>
      <w:bookmarkStart w:id="228" w:name="_Toc177822491"/>
      <w:proofErr w:type="spellStart"/>
      <w:r w:rsidRPr="00CC6332">
        <w:rPr>
          <w:lang w:val="es-ES"/>
        </w:rPr>
        <w:t>int</w:t>
      </w:r>
      <w:proofErr w:type="spellEnd"/>
      <w:r w:rsidRPr="00CC6332">
        <w:rPr>
          <w:lang w:val="es-ES"/>
        </w:rPr>
        <w:t xml:space="preserve"> id</w:t>
      </w:r>
      <w:bookmarkEnd w:id="228"/>
    </w:p>
    <w:p w14:paraId="1E85539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Nombres del usuario.</w:t>
      </w:r>
    </w:p>
    <w:p w14:paraId="75B150EB" w14:textId="4285B534" w:rsidR="00CC6332" w:rsidRPr="00CC6332" w:rsidRDefault="00CC6332" w:rsidP="003C1394">
      <w:pPr>
        <w:pStyle w:val="Heading3"/>
        <w:rPr>
          <w:lang w:val="es-ES"/>
        </w:rPr>
      </w:pPr>
      <w:bookmarkStart w:id="229" w:name="_Toc177822492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nombres</w:t>
      </w:r>
      <w:bookmarkEnd w:id="229"/>
    </w:p>
    <w:p w14:paraId="030C659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Apellidos del usuario.</w:t>
      </w:r>
    </w:p>
    <w:p w14:paraId="2E7A4600" w14:textId="115B9FC1" w:rsidR="00CC6332" w:rsidRPr="00CC6332" w:rsidRDefault="00CC6332" w:rsidP="003C1394">
      <w:pPr>
        <w:pStyle w:val="Heading3"/>
        <w:rPr>
          <w:lang w:val="es-ES"/>
        </w:rPr>
      </w:pPr>
      <w:bookmarkStart w:id="230" w:name="_Toc177822493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apellidos</w:t>
      </w:r>
      <w:bookmarkEnd w:id="230"/>
    </w:p>
    <w:p w14:paraId="3BC25AE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Fecha de nacimiento del usuario.</w:t>
      </w:r>
    </w:p>
    <w:p w14:paraId="23DC46F1" w14:textId="1BE8599B" w:rsidR="00CC6332" w:rsidRPr="00CC6332" w:rsidRDefault="00CC6332" w:rsidP="003C1394">
      <w:pPr>
        <w:pStyle w:val="Heading3"/>
        <w:rPr>
          <w:lang w:val="es-ES"/>
        </w:rPr>
      </w:pPr>
      <w:bookmarkStart w:id="231" w:name="_Toc177822494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fechaNacimiento</w:t>
      </w:r>
      <w:bookmarkEnd w:id="231"/>
      <w:proofErr w:type="spellEnd"/>
    </w:p>
    <w:p w14:paraId="7C53C3C9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Correo electrónico del usuario.</w:t>
      </w:r>
    </w:p>
    <w:p w14:paraId="549A5654" w14:textId="6C907134" w:rsidR="00CC6332" w:rsidRPr="00CC6332" w:rsidRDefault="00CC6332" w:rsidP="003C1394">
      <w:pPr>
        <w:pStyle w:val="Heading3"/>
        <w:rPr>
          <w:lang w:val="es-ES"/>
        </w:rPr>
      </w:pPr>
      <w:bookmarkStart w:id="232" w:name="_Toc177822495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</w:t>
      </w:r>
      <w:bookmarkEnd w:id="232"/>
    </w:p>
    <w:p w14:paraId="27251C2C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Contraseña del usuario.</w:t>
      </w:r>
    </w:p>
    <w:p w14:paraId="3FEEB8FF" w14:textId="08F481D2" w:rsidR="00CC6332" w:rsidRPr="00CC6332" w:rsidRDefault="00CC6332" w:rsidP="003C1394">
      <w:pPr>
        <w:pStyle w:val="Heading3"/>
        <w:rPr>
          <w:lang w:val="es-ES"/>
        </w:rPr>
      </w:pPr>
      <w:bookmarkStart w:id="233" w:name="_Toc17782249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contrasena</w:t>
      </w:r>
      <w:bookmarkEnd w:id="233"/>
      <w:proofErr w:type="spellEnd"/>
    </w:p>
    <w:p w14:paraId="32C65F54" w14:textId="1306829F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Rol del usuario (por defecto, "</w:t>
      </w:r>
      <w:proofErr w:type="spellStart"/>
      <w:r w:rsidRPr="00CC6332">
        <w:rPr>
          <w:lang w:val="es-ES"/>
        </w:rPr>
        <w:t>user</w:t>
      </w:r>
      <w:proofErr w:type="spellEnd"/>
      <w:r w:rsidRPr="00CC6332">
        <w:rPr>
          <w:lang w:val="es-ES"/>
        </w:rPr>
        <w:t>").</w:t>
      </w:r>
    </w:p>
    <w:p w14:paraId="443BD85E" w14:textId="5703404B" w:rsidR="00CC6332" w:rsidRPr="00CC6332" w:rsidRDefault="00CC6332" w:rsidP="003C1394">
      <w:pPr>
        <w:pStyle w:val="Heading3"/>
        <w:rPr>
          <w:lang w:val="es-ES"/>
        </w:rPr>
      </w:pPr>
      <w:bookmarkStart w:id="234" w:name="_Toc177822497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rol</w:t>
      </w:r>
      <w:bookmarkEnd w:id="234"/>
    </w:p>
    <w:p w14:paraId="44B71625" w14:textId="77777777" w:rsidR="003C1394" w:rsidRPr="00CC6332" w:rsidRDefault="003C1394" w:rsidP="003C1394">
      <w:r w:rsidRPr="00CC6332">
        <w:rPr>
          <w:lang w:val="es-ES"/>
        </w:rPr>
        <w:t>Lista de solicitudes de amistad enviadas.</w:t>
      </w:r>
    </w:p>
    <w:p w14:paraId="46E85DCC" w14:textId="47C3FC69" w:rsidR="00CC6332" w:rsidRPr="00CC6332" w:rsidRDefault="00CC6332" w:rsidP="003C1394">
      <w:pPr>
        <w:pStyle w:val="Heading3"/>
      </w:pPr>
      <w:bookmarkStart w:id="235" w:name="_Toc177822498"/>
      <w:proofErr w:type="spellStart"/>
      <w:proofErr w:type="gram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proofErr w:type="gramEnd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 xml:space="preserve">&lt;Usuario&gt; </w:t>
      </w:r>
      <w:proofErr w:type="spellStart"/>
      <w:r w:rsidRPr="00CC6332">
        <w:rPr>
          <w:lang w:val="es-ES"/>
        </w:rPr>
        <w:t>solicitudesEnviadas</w:t>
      </w:r>
      <w:bookmarkEnd w:id="235"/>
      <w:proofErr w:type="spellEnd"/>
    </w:p>
    <w:p w14:paraId="15E29BB6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Lista de solicitudes de amistad recibidas.</w:t>
      </w:r>
    </w:p>
    <w:p w14:paraId="5B63382B" w14:textId="5A1C973B" w:rsidR="00CC6332" w:rsidRPr="00CC6332" w:rsidRDefault="00CC6332" w:rsidP="003C1394">
      <w:pPr>
        <w:pStyle w:val="Heading3"/>
        <w:rPr>
          <w:lang w:val="es-ES"/>
        </w:rPr>
      </w:pPr>
      <w:bookmarkStart w:id="236" w:name="_Toc177822499"/>
      <w:proofErr w:type="spellStart"/>
      <w:proofErr w:type="gram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proofErr w:type="gramEnd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 xml:space="preserve">&lt;Usuario&gt; </w:t>
      </w:r>
      <w:proofErr w:type="spellStart"/>
      <w:r w:rsidRPr="00CC6332">
        <w:rPr>
          <w:lang w:val="es-ES"/>
        </w:rPr>
        <w:t>solicitudesRecibidas</w:t>
      </w:r>
      <w:bookmarkEnd w:id="236"/>
      <w:proofErr w:type="spellEnd"/>
    </w:p>
    <w:p w14:paraId="1AF14FF8" w14:textId="1F05CC8D" w:rsidR="00CC6332" w:rsidRPr="00CC6332" w:rsidRDefault="00CC6332" w:rsidP="00CC6332">
      <w:pPr>
        <w:pStyle w:val="Heading2"/>
        <w:rPr>
          <w:lang w:val="es-ES"/>
        </w:rPr>
      </w:pPr>
      <w:bookmarkStart w:id="237" w:name="_Toc177822500"/>
      <w:r w:rsidRPr="00CC6332">
        <w:rPr>
          <w:lang w:val="es-ES"/>
        </w:rPr>
        <w:t>Métodos</w:t>
      </w:r>
      <w:bookmarkEnd w:id="237"/>
    </w:p>
    <w:p w14:paraId="15FD55AD" w14:textId="77777777" w:rsidR="003C1394" w:rsidRPr="00CD3F75" w:rsidRDefault="003C1394" w:rsidP="003C1394">
      <w:pPr>
        <w:rPr>
          <w:lang w:val="es-ES"/>
        </w:rPr>
      </w:pPr>
      <w:r w:rsidRPr="00CD3F75">
        <w:rPr>
          <w:lang w:val="es-ES"/>
        </w:rPr>
        <w:t>Constructor.</w:t>
      </w:r>
    </w:p>
    <w:p w14:paraId="36959511" w14:textId="39189261" w:rsidR="00CC6332" w:rsidRPr="00CC6332" w:rsidRDefault="00CC6332" w:rsidP="003C1394">
      <w:pPr>
        <w:pStyle w:val="Heading3"/>
        <w:rPr>
          <w:lang w:val="en-US"/>
        </w:rPr>
      </w:pPr>
      <w:bookmarkStart w:id="238" w:name="_Toc177822501"/>
      <w:proofErr w:type="spellStart"/>
      <w:proofErr w:type="gramStart"/>
      <w:r w:rsidRPr="00CC6332">
        <w:rPr>
          <w:lang w:val="en-US"/>
        </w:rPr>
        <w:t>Usuario</w:t>
      </w:r>
      <w:proofErr w:type="spellEnd"/>
      <w:r w:rsidRPr="00CC6332">
        <w:rPr>
          <w:lang w:val="en-US"/>
        </w:rPr>
        <w:t>(</w:t>
      </w:r>
      <w:proofErr w:type="gramEnd"/>
      <w:r w:rsidRPr="00CC6332">
        <w:rPr>
          <w:lang w:val="en-US"/>
        </w:rPr>
        <w:t xml:space="preserve">int id, string </w:t>
      </w:r>
      <w:proofErr w:type="spellStart"/>
      <w:r w:rsidRPr="00CC6332">
        <w:rPr>
          <w:lang w:val="en-US"/>
        </w:rPr>
        <w:t>nombres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apellidos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fechaNacimiento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correo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contrasena</w:t>
      </w:r>
      <w:proofErr w:type="spellEnd"/>
      <w:r w:rsidRPr="00CC6332">
        <w:rPr>
          <w:lang w:val="en-US"/>
        </w:rPr>
        <w:t xml:space="preserve">, string </w:t>
      </w:r>
      <w:proofErr w:type="spellStart"/>
      <w:r w:rsidRPr="00CC6332">
        <w:rPr>
          <w:lang w:val="en-US"/>
        </w:rPr>
        <w:t>rol</w:t>
      </w:r>
      <w:proofErr w:type="spellEnd"/>
      <w:r w:rsidRPr="00CC6332">
        <w:rPr>
          <w:lang w:val="en-US"/>
        </w:rPr>
        <w:t xml:space="preserve"> = "user")</w:t>
      </w:r>
      <w:bookmarkEnd w:id="238"/>
    </w:p>
    <w:p w14:paraId="28F6262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Muestra la información del perfil del usuario.</w:t>
      </w:r>
    </w:p>
    <w:p w14:paraId="23847AF4" w14:textId="791B576F" w:rsidR="00CC6332" w:rsidRPr="00CC6332" w:rsidRDefault="00CC6332" w:rsidP="003C1394">
      <w:pPr>
        <w:pStyle w:val="Heading3"/>
        <w:rPr>
          <w:lang w:val="es-ES"/>
        </w:rPr>
      </w:pPr>
      <w:bookmarkStart w:id="239" w:name="_Toc177822502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proofErr w:type="gramStart"/>
      <w:r w:rsidRPr="00CC6332">
        <w:rPr>
          <w:lang w:val="es-ES"/>
        </w:rPr>
        <w:t>mostrarPerfil</w:t>
      </w:r>
      <w:proofErr w:type="spellEnd"/>
      <w:r w:rsidRPr="00CC6332">
        <w:rPr>
          <w:lang w:val="es-ES"/>
        </w:rPr>
        <w:t>(</w:t>
      </w:r>
      <w:proofErr w:type="gramEnd"/>
      <w:r w:rsidRPr="00CC6332">
        <w:rPr>
          <w:lang w:val="es-ES"/>
        </w:rPr>
        <w:t xml:space="preserve">) </w:t>
      </w:r>
      <w:proofErr w:type="spellStart"/>
      <w:r w:rsidRPr="00CC6332">
        <w:rPr>
          <w:lang w:val="es-ES"/>
        </w:rPr>
        <w:t>const</w:t>
      </w:r>
      <w:bookmarkEnd w:id="239"/>
      <w:proofErr w:type="spellEnd"/>
    </w:p>
    <w:p w14:paraId="72946266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Modifica los atributos del usuario.</w:t>
      </w:r>
    </w:p>
    <w:p w14:paraId="2C6DAAF3" w14:textId="413A3F1F" w:rsidR="00CC6332" w:rsidRPr="00CC6332" w:rsidRDefault="00CC6332" w:rsidP="003C1394">
      <w:pPr>
        <w:pStyle w:val="Heading3"/>
        <w:rPr>
          <w:lang w:val="es-ES"/>
        </w:rPr>
      </w:pPr>
      <w:bookmarkStart w:id="240" w:name="_Toc177822503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modificar(...)</w:t>
      </w:r>
      <w:bookmarkEnd w:id="240"/>
    </w:p>
    <w:p w14:paraId="676CC28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Envía una solicitud de amistad a otro usuario.</w:t>
      </w:r>
    </w:p>
    <w:p w14:paraId="0643EA9F" w14:textId="33B95132" w:rsidR="00CC6332" w:rsidRPr="00CC6332" w:rsidRDefault="00CC6332" w:rsidP="003C1394">
      <w:pPr>
        <w:pStyle w:val="Heading3"/>
        <w:rPr>
          <w:lang w:val="es-ES"/>
        </w:rPr>
      </w:pPr>
      <w:bookmarkStart w:id="241" w:name="_Toc177822504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proofErr w:type="gramStart"/>
      <w:r w:rsidRPr="00CC6332">
        <w:rPr>
          <w:lang w:val="es-ES"/>
        </w:rPr>
        <w:t>enviarSolicitud</w:t>
      </w:r>
      <w:proofErr w:type="spellEnd"/>
      <w:r w:rsidRPr="00CC6332">
        <w:rPr>
          <w:lang w:val="es-ES"/>
        </w:rPr>
        <w:t>(</w:t>
      </w:r>
      <w:proofErr w:type="spellStart"/>
      <w:proofErr w:type="gramEnd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Usuario &amp;u)</w:t>
      </w:r>
      <w:bookmarkEnd w:id="241"/>
    </w:p>
    <w:p w14:paraId="00A447CC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Cancela una solicitud de amistad enviada.</w:t>
      </w:r>
    </w:p>
    <w:p w14:paraId="768C8E08" w14:textId="12D7ECCE" w:rsidR="00CC6332" w:rsidRPr="003C1394" w:rsidRDefault="00CC6332" w:rsidP="003C1394">
      <w:pPr>
        <w:pStyle w:val="Heading3"/>
        <w:rPr>
          <w:lang w:val="en-US"/>
        </w:rPr>
      </w:pPr>
      <w:bookmarkStart w:id="242" w:name="_Toc177822505"/>
      <w:r w:rsidRPr="003C1394">
        <w:rPr>
          <w:lang w:val="en-US"/>
        </w:rPr>
        <w:lastRenderedPageBreak/>
        <w:t xml:space="preserve">void </w:t>
      </w:r>
      <w:proofErr w:type="spellStart"/>
      <w:proofErr w:type="gramStart"/>
      <w:r w:rsidRPr="003C1394">
        <w:rPr>
          <w:lang w:val="en-US"/>
        </w:rPr>
        <w:t>cancelarSolicitud</w:t>
      </w:r>
      <w:proofErr w:type="spellEnd"/>
      <w:r w:rsidRPr="003C1394">
        <w:rPr>
          <w:lang w:val="en-US"/>
        </w:rPr>
        <w:t>(</w:t>
      </w:r>
      <w:proofErr w:type="gramEnd"/>
      <w:r w:rsidRPr="003C1394">
        <w:rPr>
          <w:lang w:val="en-US"/>
        </w:rPr>
        <w:t xml:space="preserve">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2"/>
    </w:p>
    <w:p w14:paraId="65A55298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Recibe una solicitud de amistad.</w:t>
      </w:r>
    </w:p>
    <w:p w14:paraId="0931B28F" w14:textId="68281B1F" w:rsidR="00CC6332" w:rsidRPr="00CC6332" w:rsidRDefault="00CC6332" w:rsidP="003C1394">
      <w:pPr>
        <w:pStyle w:val="Heading3"/>
        <w:rPr>
          <w:lang w:val="es-ES"/>
        </w:rPr>
      </w:pPr>
      <w:bookmarkStart w:id="243" w:name="_Toc177822506"/>
      <w:proofErr w:type="spellStart"/>
      <w:r w:rsidRPr="00CC6332">
        <w:rPr>
          <w:lang w:val="es-ES"/>
        </w:rPr>
        <w:t>void</w:t>
      </w:r>
      <w:proofErr w:type="spellEnd"/>
      <w:r w:rsidRPr="00CC6332">
        <w:rPr>
          <w:lang w:val="es-ES"/>
        </w:rPr>
        <w:t xml:space="preserve"> </w:t>
      </w:r>
      <w:proofErr w:type="spellStart"/>
      <w:proofErr w:type="gramStart"/>
      <w:r w:rsidRPr="00CC6332">
        <w:rPr>
          <w:lang w:val="es-ES"/>
        </w:rPr>
        <w:t>recibirSolicitud</w:t>
      </w:r>
      <w:proofErr w:type="spellEnd"/>
      <w:r w:rsidRPr="00CC6332">
        <w:rPr>
          <w:lang w:val="es-ES"/>
        </w:rPr>
        <w:t>(</w:t>
      </w:r>
      <w:proofErr w:type="spellStart"/>
      <w:proofErr w:type="gramEnd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Usuario &amp;u)</w:t>
      </w:r>
      <w:bookmarkEnd w:id="243"/>
    </w:p>
    <w:p w14:paraId="0A213821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Acepta una solicitud de amistad recibida.</w:t>
      </w:r>
    </w:p>
    <w:p w14:paraId="529BCFEB" w14:textId="39BFB220" w:rsidR="00CC6332" w:rsidRPr="003C1394" w:rsidRDefault="00CC6332" w:rsidP="003C1394">
      <w:pPr>
        <w:pStyle w:val="Heading3"/>
        <w:rPr>
          <w:lang w:val="en-US"/>
        </w:rPr>
      </w:pPr>
      <w:bookmarkStart w:id="244" w:name="_Toc177822507"/>
      <w:r w:rsidRPr="003C1394">
        <w:rPr>
          <w:lang w:val="en-US"/>
        </w:rPr>
        <w:t xml:space="preserve">void </w:t>
      </w:r>
      <w:proofErr w:type="spellStart"/>
      <w:proofErr w:type="gramStart"/>
      <w:r w:rsidRPr="003C1394">
        <w:rPr>
          <w:lang w:val="en-US"/>
        </w:rPr>
        <w:t>aceptarSolicitudRec</w:t>
      </w:r>
      <w:proofErr w:type="spellEnd"/>
      <w:r w:rsidRPr="003C1394">
        <w:rPr>
          <w:lang w:val="en-US"/>
        </w:rPr>
        <w:t>(</w:t>
      </w:r>
      <w:proofErr w:type="gramEnd"/>
      <w:r w:rsidRPr="003C1394">
        <w:rPr>
          <w:lang w:val="en-US"/>
        </w:rPr>
        <w:t xml:space="preserve">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4"/>
    </w:p>
    <w:p w14:paraId="0E069F77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Acepta una solicitud de amistad enviada.</w:t>
      </w:r>
    </w:p>
    <w:p w14:paraId="3E845E83" w14:textId="67A708B9" w:rsidR="00CC6332" w:rsidRPr="003C1394" w:rsidRDefault="00CC6332" w:rsidP="003C1394">
      <w:pPr>
        <w:pStyle w:val="Heading3"/>
        <w:rPr>
          <w:lang w:val="en-US"/>
        </w:rPr>
      </w:pPr>
      <w:bookmarkStart w:id="245" w:name="_Toc177822508"/>
      <w:r w:rsidRPr="003C1394">
        <w:rPr>
          <w:lang w:val="en-US"/>
        </w:rPr>
        <w:t xml:space="preserve">void </w:t>
      </w:r>
      <w:proofErr w:type="spellStart"/>
      <w:proofErr w:type="gramStart"/>
      <w:r w:rsidRPr="003C1394">
        <w:rPr>
          <w:lang w:val="en-US"/>
        </w:rPr>
        <w:t>aceptarSolicitudEnv</w:t>
      </w:r>
      <w:proofErr w:type="spellEnd"/>
      <w:r w:rsidRPr="003C1394">
        <w:rPr>
          <w:lang w:val="en-US"/>
        </w:rPr>
        <w:t>(</w:t>
      </w:r>
      <w:proofErr w:type="gramEnd"/>
      <w:r w:rsidRPr="003C1394">
        <w:rPr>
          <w:lang w:val="en-US"/>
        </w:rPr>
        <w:t xml:space="preserve">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5"/>
    </w:p>
    <w:p w14:paraId="0F62A86E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Rechaza una solicitud de amistad recibida.</w:t>
      </w:r>
    </w:p>
    <w:p w14:paraId="772A8FE5" w14:textId="6BD96E20" w:rsidR="00CC6332" w:rsidRPr="003C1394" w:rsidRDefault="00CC6332" w:rsidP="003C1394">
      <w:pPr>
        <w:pStyle w:val="Heading3"/>
        <w:rPr>
          <w:lang w:val="en-US"/>
        </w:rPr>
      </w:pPr>
      <w:bookmarkStart w:id="246" w:name="_Toc177822509"/>
      <w:r w:rsidRPr="003C1394">
        <w:rPr>
          <w:lang w:val="en-US"/>
        </w:rPr>
        <w:t xml:space="preserve">void </w:t>
      </w:r>
      <w:proofErr w:type="spellStart"/>
      <w:proofErr w:type="gramStart"/>
      <w:r w:rsidRPr="003C1394">
        <w:rPr>
          <w:lang w:val="en-US"/>
        </w:rPr>
        <w:t>rechazarSolicitud</w:t>
      </w:r>
      <w:proofErr w:type="spellEnd"/>
      <w:r w:rsidRPr="003C1394">
        <w:rPr>
          <w:lang w:val="en-US"/>
        </w:rPr>
        <w:t>(</w:t>
      </w:r>
      <w:proofErr w:type="gramEnd"/>
      <w:r w:rsidRPr="003C1394">
        <w:rPr>
          <w:lang w:val="en-US"/>
        </w:rPr>
        <w:t xml:space="preserve">const string </w:t>
      </w:r>
      <w:proofErr w:type="spellStart"/>
      <w:r w:rsidRPr="003C1394">
        <w:rPr>
          <w:lang w:val="en-US"/>
        </w:rPr>
        <w:t>correo</w:t>
      </w:r>
      <w:proofErr w:type="spellEnd"/>
      <w:r w:rsidRPr="003C1394">
        <w:rPr>
          <w:lang w:val="en-US"/>
        </w:rPr>
        <w:t>)</w:t>
      </w:r>
      <w:bookmarkEnd w:id="246"/>
    </w:p>
    <w:p w14:paraId="6AE60840" w14:textId="77777777" w:rsidR="003C1394" w:rsidRDefault="003C1394" w:rsidP="002B6CCC">
      <w:pPr>
        <w:rPr>
          <w:lang w:val="es-ES"/>
        </w:rPr>
      </w:pPr>
      <w:r w:rsidRPr="00CC6332">
        <w:rPr>
          <w:lang w:val="es-ES"/>
        </w:rPr>
        <w:t>Verifica si hay una solicitud de amistad recibida.</w:t>
      </w:r>
    </w:p>
    <w:p w14:paraId="36DF28E5" w14:textId="1E02C255" w:rsidR="00CC6332" w:rsidRPr="00CC6332" w:rsidRDefault="00CC6332" w:rsidP="003C1394">
      <w:pPr>
        <w:pStyle w:val="Heading3"/>
        <w:rPr>
          <w:lang w:val="es-ES"/>
        </w:rPr>
      </w:pPr>
      <w:bookmarkStart w:id="247" w:name="_Toc177822510"/>
      <w:proofErr w:type="spellStart"/>
      <w:r w:rsidRPr="00CC6332">
        <w:rPr>
          <w:lang w:val="es-ES"/>
        </w:rPr>
        <w:t>bool</w:t>
      </w:r>
      <w:proofErr w:type="spellEnd"/>
      <w:r w:rsidRPr="00CC6332">
        <w:rPr>
          <w:lang w:val="es-ES"/>
        </w:rPr>
        <w:t xml:space="preserve"> </w:t>
      </w:r>
      <w:proofErr w:type="spellStart"/>
      <w:proofErr w:type="gramStart"/>
      <w:r w:rsidRPr="00CC6332">
        <w:rPr>
          <w:lang w:val="es-ES"/>
        </w:rPr>
        <w:t>verificarSolicitudRecibida</w:t>
      </w:r>
      <w:proofErr w:type="spellEnd"/>
      <w:r w:rsidRPr="00CC6332">
        <w:rPr>
          <w:lang w:val="es-ES"/>
        </w:rPr>
        <w:t>(</w:t>
      </w:r>
      <w:proofErr w:type="spellStart"/>
      <w:proofErr w:type="gramEnd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correo)</w:t>
      </w:r>
      <w:bookmarkEnd w:id="247"/>
    </w:p>
    <w:p w14:paraId="2C9C9274" w14:textId="77777777" w:rsidR="003C1394" w:rsidRPr="00CC6332" w:rsidRDefault="003C1394" w:rsidP="003C1394">
      <w:pPr>
        <w:rPr>
          <w:lang w:val="es-ES"/>
        </w:rPr>
      </w:pPr>
      <w:r w:rsidRPr="00CC6332">
        <w:rPr>
          <w:lang w:val="es-ES"/>
        </w:rPr>
        <w:t>Verifica si hay una solicitud de amistad enviada.</w:t>
      </w:r>
    </w:p>
    <w:p w14:paraId="2A30B7D4" w14:textId="0053DEF2" w:rsidR="00CC6332" w:rsidRPr="00CC6332" w:rsidRDefault="00CC6332" w:rsidP="003C1394">
      <w:pPr>
        <w:pStyle w:val="Heading3"/>
        <w:rPr>
          <w:lang w:val="es-ES"/>
        </w:rPr>
      </w:pPr>
      <w:bookmarkStart w:id="248" w:name="_Toc177822511"/>
      <w:proofErr w:type="spellStart"/>
      <w:r w:rsidRPr="00CC6332">
        <w:rPr>
          <w:lang w:val="es-ES"/>
        </w:rPr>
        <w:t>bool</w:t>
      </w:r>
      <w:proofErr w:type="spellEnd"/>
      <w:r w:rsidRPr="00CC6332">
        <w:rPr>
          <w:lang w:val="es-ES"/>
        </w:rPr>
        <w:t xml:space="preserve"> </w:t>
      </w:r>
      <w:proofErr w:type="spellStart"/>
      <w:proofErr w:type="gramStart"/>
      <w:r w:rsidRPr="00CC6332">
        <w:rPr>
          <w:lang w:val="es-ES"/>
        </w:rPr>
        <w:t>verificarSolicitudEnviada</w:t>
      </w:r>
      <w:proofErr w:type="spellEnd"/>
      <w:r w:rsidRPr="00CC6332">
        <w:rPr>
          <w:lang w:val="es-ES"/>
        </w:rPr>
        <w:t>(</w:t>
      </w:r>
      <w:proofErr w:type="spellStart"/>
      <w:proofErr w:type="gramEnd"/>
      <w:r w:rsidRPr="00CC6332">
        <w:rPr>
          <w:lang w:val="es-ES"/>
        </w:rPr>
        <w:t>const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correo)</w:t>
      </w:r>
      <w:bookmarkEnd w:id="248"/>
    </w:p>
    <w:p w14:paraId="2A110424" w14:textId="77777777" w:rsidR="00CC6332" w:rsidRDefault="00CC6332">
      <w:pPr>
        <w:rPr>
          <w:lang w:val="es-ES"/>
        </w:rPr>
      </w:pPr>
      <w:r>
        <w:rPr>
          <w:lang w:val="es-ES"/>
        </w:rPr>
        <w:br w:type="page"/>
      </w:r>
    </w:p>
    <w:p w14:paraId="2A09034E" w14:textId="69D8B53D" w:rsidR="00CC6332" w:rsidRPr="00CC6332" w:rsidRDefault="00CC6332" w:rsidP="00CC6332">
      <w:pPr>
        <w:pStyle w:val="Heading1"/>
        <w:rPr>
          <w:lang w:val="es-ES"/>
        </w:rPr>
      </w:pPr>
      <w:bookmarkStart w:id="249" w:name="_Toc177822512"/>
      <w:r w:rsidRPr="00CC6332">
        <w:rPr>
          <w:lang w:val="es-ES"/>
        </w:rPr>
        <w:lastRenderedPageBreak/>
        <w:t>Estructuras</w:t>
      </w:r>
      <w:r>
        <w:rPr>
          <w:lang w:val="es-ES"/>
        </w:rPr>
        <w:t xml:space="preserve"> | </w:t>
      </w:r>
      <w:proofErr w:type="spellStart"/>
      <w:r w:rsidRPr="00CC6332">
        <w:rPr>
          <w:lang w:val="es-ES"/>
        </w:rPr>
        <w:t>Publicacion</w:t>
      </w:r>
      <w:bookmarkEnd w:id="249"/>
      <w:proofErr w:type="spellEnd"/>
    </w:p>
    <w:p w14:paraId="77AB07BB" w14:textId="794A86B5" w:rsidR="00CC6332" w:rsidRPr="00CC6332" w:rsidRDefault="00CC6332" w:rsidP="00CC6332">
      <w:pPr>
        <w:pStyle w:val="Heading2"/>
        <w:rPr>
          <w:lang w:val="es-ES"/>
        </w:rPr>
      </w:pPr>
      <w:bookmarkStart w:id="250" w:name="_Toc177822513"/>
      <w:r w:rsidRPr="00CC6332">
        <w:rPr>
          <w:lang w:val="es-ES"/>
        </w:rPr>
        <w:t>Atributos</w:t>
      </w:r>
      <w:bookmarkEnd w:id="250"/>
    </w:p>
    <w:p w14:paraId="6FC962A7" w14:textId="5A91DA5F" w:rsidR="002B6CCC" w:rsidRDefault="002B6CCC" w:rsidP="002B6CCC">
      <w:pPr>
        <w:rPr>
          <w:lang w:val="es-ES"/>
        </w:rPr>
      </w:pPr>
      <w:r w:rsidRPr="00CC6332">
        <w:rPr>
          <w:lang w:val="es-ES"/>
        </w:rPr>
        <w:t>Identificador único de la publicación.</w:t>
      </w:r>
    </w:p>
    <w:p w14:paraId="775487D7" w14:textId="5C3EC99D" w:rsidR="00CC6332" w:rsidRDefault="00CC6332" w:rsidP="003C1394">
      <w:pPr>
        <w:pStyle w:val="Heading3"/>
        <w:rPr>
          <w:lang w:val="es-ES"/>
        </w:rPr>
      </w:pPr>
      <w:bookmarkStart w:id="251" w:name="_Toc177822514"/>
      <w:proofErr w:type="spellStart"/>
      <w:r w:rsidRPr="00CC6332">
        <w:rPr>
          <w:lang w:val="es-ES"/>
        </w:rPr>
        <w:t>int</w:t>
      </w:r>
      <w:proofErr w:type="spellEnd"/>
      <w:r w:rsidRPr="00CC6332">
        <w:rPr>
          <w:lang w:val="es-ES"/>
        </w:rPr>
        <w:t xml:space="preserve"> id</w:t>
      </w:r>
      <w:bookmarkEnd w:id="251"/>
    </w:p>
    <w:p w14:paraId="0392ABB9" w14:textId="7F6CD04A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Correo del autor de la publicación.</w:t>
      </w:r>
    </w:p>
    <w:p w14:paraId="6CE68DC1" w14:textId="1DC7D3DD" w:rsidR="002B6CCC" w:rsidRDefault="00CC6332" w:rsidP="003C1394">
      <w:pPr>
        <w:pStyle w:val="Heading3"/>
        <w:rPr>
          <w:lang w:val="es-ES"/>
        </w:rPr>
      </w:pPr>
      <w:bookmarkStart w:id="252" w:name="_Toc177822515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</w:t>
      </w:r>
      <w:proofErr w:type="spellStart"/>
      <w:r w:rsidRPr="00CC6332">
        <w:rPr>
          <w:lang w:val="es-ES"/>
        </w:rPr>
        <w:t>correo_autor</w:t>
      </w:r>
      <w:bookmarkEnd w:id="252"/>
      <w:proofErr w:type="spellEnd"/>
      <w:r w:rsidRPr="00CC6332">
        <w:rPr>
          <w:lang w:val="es-ES"/>
        </w:rPr>
        <w:t xml:space="preserve"> </w:t>
      </w:r>
    </w:p>
    <w:p w14:paraId="186CFCB4" w14:textId="68A622E9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Contenido de la publicación.</w:t>
      </w:r>
    </w:p>
    <w:p w14:paraId="0465EDDD" w14:textId="157F4818" w:rsidR="00CC6332" w:rsidRPr="00CC6332" w:rsidRDefault="00CC6332" w:rsidP="003C1394">
      <w:pPr>
        <w:pStyle w:val="Heading3"/>
        <w:rPr>
          <w:lang w:val="es-ES"/>
        </w:rPr>
      </w:pPr>
      <w:bookmarkStart w:id="253" w:name="_Toc17782251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contenido</w:t>
      </w:r>
      <w:bookmarkEnd w:id="253"/>
      <w:r w:rsidRPr="00CC6332">
        <w:rPr>
          <w:lang w:val="es-ES"/>
        </w:rPr>
        <w:t xml:space="preserve"> </w:t>
      </w:r>
    </w:p>
    <w:p w14:paraId="32F38709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Fecha de creación de la publicación.</w:t>
      </w:r>
    </w:p>
    <w:p w14:paraId="5562D9E7" w14:textId="43ABDABE" w:rsidR="00CC6332" w:rsidRPr="00CC6332" w:rsidRDefault="00CC6332" w:rsidP="003C1394">
      <w:pPr>
        <w:pStyle w:val="Heading3"/>
        <w:rPr>
          <w:lang w:val="es-ES"/>
        </w:rPr>
      </w:pPr>
      <w:bookmarkStart w:id="254" w:name="_Toc177822517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</w:t>
      </w:r>
      <w:bookmarkEnd w:id="254"/>
      <w:r w:rsidRPr="00CC6332">
        <w:rPr>
          <w:lang w:val="es-ES"/>
        </w:rPr>
        <w:t xml:space="preserve"> </w:t>
      </w:r>
    </w:p>
    <w:p w14:paraId="33169F83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Hora de creación de la publicación.</w:t>
      </w:r>
    </w:p>
    <w:p w14:paraId="4C4E551B" w14:textId="440FF429" w:rsidR="00CC6332" w:rsidRPr="00CC6332" w:rsidRDefault="00CC6332" w:rsidP="003C1394">
      <w:pPr>
        <w:pStyle w:val="Heading3"/>
        <w:rPr>
          <w:lang w:val="es-ES"/>
        </w:rPr>
      </w:pPr>
      <w:bookmarkStart w:id="255" w:name="_Toc177822518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hora</w:t>
      </w:r>
      <w:bookmarkEnd w:id="255"/>
      <w:r w:rsidRPr="00CC6332">
        <w:rPr>
          <w:lang w:val="es-ES"/>
        </w:rPr>
        <w:t xml:space="preserve"> </w:t>
      </w:r>
    </w:p>
    <w:p w14:paraId="04255078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Ruta de la imagen asociada (por defecto, "default.jpg").</w:t>
      </w:r>
    </w:p>
    <w:p w14:paraId="7423D3C2" w14:textId="6E92787D" w:rsidR="00CC6332" w:rsidRPr="00CC6332" w:rsidRDefault="00CC6332" w:rsidP="003C1394">
      <w:pPr>
        <w:pStyle w:val="Heading3"/>
        <w:rPr>
          <w:lang w:val="es-ES"/>
        </w:rPr>
      </w:pPr>
      <w:bookmarkStart w:id="256" w:name="_Toc177822519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imagen</w:t>
      </w:r>
      <w:bookmarkEnd w:id="256"/>
      <w:r w:rsidRPr="00CC6332">
        <w:rPr>
          <w:lang w:val="es-ES"/>
        </w:rPr>
        <w:t xml:space="preserve"> </w:t>
      </w:r>
    </w:p>
    <w:p w14:paraId="22A788EE" w14:textId="77777777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Árbol B que almacena los comentarios de la publicación.</w:t>
      </w:r>
    </w:p>
    <w:p w14:paraId="1D7FA959" w14:textId="2B92327C" w:rsidR="00CC6332" w:rsidRPr="00CC6332" w:rsidRDefault="00CC6332" w:rsidP="003C1394">
      <w:pPr>
        <w:pStyle w:val="Heading3"/>
        <w:rPr>
          <w:lang w:val="es-ES"/>
        </w:rPr>
      </w:pPr>
      <w:bookmarkStart w:id="257" w:name="_Toc177822520"/>
      <w:r w:rsidRPr="00CC6332">
        <w:rPr>
          <w:lang w:val="es-ES"/>
        </w:rPr>
        <w:t>ArbolB5 *comentarios</w:t>
      </w:r>
      <w:bookmarkEnd w:id="257"/>
      <w:r w:rsidRPr="00CC6332">
        <w:rPr>
          <w:lang w:val="es-ES"/>
        </w:rPr>
        <w:t xml:space="preserve"> </w:t>
      </w:r>
    </w:p>
    <w:p w14:paraId="52118032" w14:textId="265BED23" w:rsidR="00CC6332" w:rsidRPr="00CC6332" w:rsidRDefault="00CC6332" w:rsidP="00CC6332">
      <w:pPr>
        <w:pStyle w:val="Heading2"/>
        <w:rPr>
          <w:lang w:val="es-ES"/>
        </w:rPr>
      </w:pPr>
      <w:bookmarkStart w:id="258" w:name="_Toc177822521"/>
      <w:r w:rsidRPr="00CC6332">
        <w:rPr>
          <w:lang w:val="es-ES"/>
        </w:rPr>
        <w:t>Métodos</w:t>
      </w:r>
      <w:bookmarkEnd w:id="258"/>
    </w:p>
    <w:p w14:paraId="74C4BD96" w14:textId="3AAA0D24" w:rsidR="002B6CCC" w:rsidRDefault="002B6CCC" w:rsidP="002B6CCC">
      <w:pPr>
        <w:rPr>
          <w:lang w:val="es-ES"/>
        </w:rPr>
      </w:pPr>
      <w:r w:rsidRPr="00CC6332">
        <w:rPr>
          <w:lang w:val="es-ES"/>
        </w:rPr>
        <w:t>Constructor.</w:t>
      </w:r>
    </w:p>
    <w:p w14:paraId="046FE9B1" w14:textId="28E50385" w:rsidR="00CC6332" w:rsidRPr="00CD3F75" w:rsidRDefault="00CC6332" w:rsidP="002B6CCC">
      <w:pPr>
        <w:pStyle w:val="Heading3"/>
        <w:rPr>
          <w:lang w:val="es-ES"/>
        </w:rPr>
      </w:pPr>
      <w:bookmarkStart w:id="259" w:name="_Toc177822522"/>
      <w:proofErr w:type="spellStart"/>
      <w:proofErr w:type="gramStart"/>
      <w:r w:rsidRPr="00CD3F75">
        <w:rPr>
          <w:lang w:val="es-ES"/>
        </w:rPr>
        <w:t>Publicacion</w:t>
      </w:r>
      <w:proofErr w:type="spellEnd"/>
      <w:r w:rsidRPr="00CD3F75">
        <w:rPr>
          <w:lang w:val="es-ES"/>
        </w:rPr>
        <w:t>(</w:t>
      </w:r>
      <w:proofErr w:type="spellStart"/>
      <w:proofErr w:type="gramEnd"/>
      <w:r w:rsidRPr="00CD3F75">
        <w:rPr>
          <w:lang w:val="es-ES"/>
        </w:rPr>
        <w:t>int</w:t>
      </w:r>
      <w:proofErr w:type="spellEnd"/>
      <w:r w:rsidRPr="00CD3F75">
        <w:rPr>
          <w:lang w:val="es-ES"/>
        </w:rPr>
        <w:t xml:space="preserve"> id, 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correo_autor</w:t>
      </w:r>
      <w:proofErr w:type="spellEnd"/>
      <w:r w:rsidRPr="00CD3F75">
        <w:rPr>
          <w:lang w:val="es-ES"/>
        </w:rPr>
        <w:t xml:space="preserve">,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 &amp;contenido,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 &amp;fecha,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 &amp;hora, </w:t>
      </w:r>
      <w:proofErr w:type="spellStart"/>
      <w:r w:rsidRPr="00CD3F75">
        <w:rPr>
          <w:lang w:val="es-ES"/>
        </w:rPr>
        <w:t>const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string</w:t>
      </w:r>
      <w:proofErr w:type="spellEnd"/>
      <w:r w:rsidRPr="00CD3F75">
        <w:rPr>
          <w:lang w:val="es-ES"/>
        </w:rPr>
        <w:t xml:space="preserve"> imagen = "default.jpg")</w:t>
      </w:r>
      <w:bookmarkEnd w:id="259"/>
    </w:p>
    <w:p w14:paraId="12498925" w14:textId="3EE80021" w:rsidR="002B6CCC" w:rsidRDefault="002B6CCC" w:rsidP="002B6CCC">
      <w:pPr>
        <w:rPr>
          <w:lang w:val="es-ES"/>
        </w:rPr>
      </w:pPr>
      <w:r w:rsidRPr="00CC6332">
        <w:rPr>
          <w:lang w:val="es-ES"/>
        </w:rPr>
        <w:t>Destructor.</w:t>
      </w:r>
    </w:p>
    <w:p w14:paraId="5464D183" w14:textId="2FF62DD8" w:rsidR="00CC6332" w:rsidRPr="00CC6332" w:rsidRDefault="00CC6332" w:rsidP="002B6CCC">
      <w:pPr>
        <w:pStyle w:val="Heading3"/>
        <w:rPr>
          <w:lang w:val="es-ES"/>
        </w:rPr>
      </w:pPr>
      <w:bookmarkStart w:id="260" w:name="_Toc177822523"/>
      <w:r w:rsidRPr="00CC6332">
        <w:rPr>
          <w:lang w:val="es-ES"/>
        </w:rPr>
        <w:t>~</w:t>
      </w:r>
      <w:proofErr w:type="spellStart"/>
      <w:proofErr w:type="gram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(</w:t>
      </w:r>
      <w:proofErr w:type="gramEnd"/>
      <w:r w:rsidRPr="00CC6332">
        <w:rPr>
          <w:lang w:val="es-ES"/>
        </w:rPr>
        <w:t>)</w:t>
      </w:r>
      <w:bookmarkEnd w:id="260"/>
    </w:p>
    <w:p w14:paraId="3AC680DB" w14:textId="4C765EC2" w:rsidR="00CC6332" w:rsidRPr="00CC6332" w:rsidRDefault="00CC6332" w:rsidP="00CC6332">
      <w:pPr>
        <w:pStyle w:val="Heading1"/>
        <w:rPr>
          <w:lang w:val="es-ES"/>
        </w:rPr>
      </w:pPr>
      <w:bookmarkStart w:id="261" w:name="_Toc177822524"/>
      <w:r w:rsidRPr="00CC6332">
        <w:rPr>
          <w:lang w:val="es-ES"/>
        </w:rPr>
        <w:t>Estructuras</w:t>
      </w:r>
      <w:r>
        <w:rPr>
          <w:lang w:val="es-ES"/>
        </w:rPr>
        <w:t xml:space="preserve"> | </w:t>
      </w:r>
      <w:proofErr w:type="spellStart"/>
      <w:r w:rsidRPr="00CC6332">
        <w:rPr>
          <w:lang w:val="es-ES"/>
        </w:rPr>
        <w:t>ReportePosts</w:t>
      </w:r>
      <w:bookmarkEnd w:id="261"/>
      <w:proofErr w:type="spellEnd"/>
    </w:p>
    <w:p w14:paraId="74729998" w14:textId="6CD815CD" w:rsidR="00CC6332" w:rsidRPr="00CC6332" w:rsidRDefault="00CC6332" w:rsidP="00CC6332">
      <w:pPr>
        <w:pStyle w:val="Heading2"/>
        <w:rPr>
          <w:lang w:val="es-ES"/>
        </w:rPr>
      </w:pPr>
      <w:bookmarkStart w:id="262" w:name="_Toc177822525"/>
      <w:r w:rsidRPr="00CC6332">
        <w:rPr>
          <w:lang w:val="es-ES"/>
        </w:rPr>
        <w:t>Atributos</w:t>
      </w:r>
      <w:bookmarkEnd w:id="262"/>
    </w:p>
    <w:p w14:paraId="19FF4A99" w14:textId="71DD9E7B" w:rsidR="002B6CCC" w:rsidRDefault="002B6CCC" w:rsidP="002B6CCC">
      <w:pPr>
        <w:rPr>
          <w:lang w:val="es-ES"/>
        </w:rPr>
      </w:pPr>
      <w:r w:rsidRPr="00CC6332">
        <w:rPr>
          <w:lang w:val="es-ES"/>
        </w:rPr>
        <w:t>Fecha del reporte.</w:t>
      </w:r>
    </w:p>
    <w:p w14:paraId="6B7B57EC" w14:textId="19C82479" w:rsidR="00CC6332" w:rsidRDefault="00CC6332" w:rsidP="002B6CCC">
      <w:pPr>
        <w:pStyle w:val="Heading3"/>
        <w:rPr>
          <w:lang w:val="es-ES"/>
        </w:rPr>
      </w:pPr>
      <w:bookmarkStart w:id="263" w:name="_Toc177822526"/>
      <w:proofErr w:type="spellStart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</w:t>
      </w:r>
      <w:bookmarkEnd w:id="263"/>
    </w:p>
    <w:p w14:paraId="52B95A9A" w14:textId="76156BBA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Lista de publicaciones en el reporte.</w:t>
      </w:r>
    </w:p>
    <w:p w14:paraId="75E8F4BD" w14:textId="71B0551B" w:rsidR="00CC6332" w:rsidRPr="00CC6332" w:rsidRDefault="00CC6332" w:rsidP="002B6CCC">
      <w:pPr>
        <w:pStyle w:val="Heading3"/>
        <w:rPr>
          <w:lang w:val="es-ES"/>
        </w:rPr>
      </w:pPr>
      <w:bookmarkStart w:id="264" w:name="_Toc177822527"/>
      <w:proofErr w:type="spellStart"/>
      <w:proofErr w:type="gram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proofErr w:type="gramEnd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&lt;</w:t>
      </w:r>
      <w:proofErr w:type="spellStart"/>
      <w:r w:rsidRPr="00CC6332">
        <w:rPr>
          <w:lang w:val="es-ES"/>
        </w:rPr>
        <w:t>Structs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&gt; publicaciones</w:t>
      </w:r>
      <w:bookmarkEnd w:id="264"/>
    </w:p>
    <w:p w14:paraId="3534E761" w14:textId="643F96A9" w:rsidR="00CC6332" w:rsidRPr="00CC6332" w:rsidRDefault="00CC6332" w:rsidP="00CC6332">
      <w:pPr>
        <w:pStyle w:val="Heading2"/>
        <w:rPr>
          <w:lang w:val="es-ES"/>
        </w:rPr>
      </w:pPr>
      <w:bookmarkStart w:id="265" w:name="_Toc177822528"/>
      <w:r w:rsidRPr="00CC6332">
        <w:rPr>
          <w:lang w:val="es-ES"/>
        </w:rPr>
        <w:t>Métodos</w:t>
      </w:r>
      <w:bookmarkEnd w:id="265"/>
    </w:p>
    <w:p w14:paraId="303740A2" w14:textId="52B75D2B" w:rsidR="002B6CCC" w:rsidRDefault="002B6CCC" w:rsidP="002B6CCC">
      <w:pPr>
        <w:rPr>
          <w:lang w:val="es-ES"/>
        </w:rPr>
      </w:pPr>
      <w:r w:rsidRPr="00CC6332">
        <w:rPr>
          <w:lang w:val="es-ES"/>
        </w:rPr>
        <w:lastRenderedPageBreak/>
        <w:t>Constructor.</w:t>
      </w:r>
    </w:p>
    <w:p w14:paraId="499D56B2" w14:textId="25E811D3" w:rsidR="00CC6332" w:rsidRDefault="00CC6332" w:rsidP="002B6CCC">
      <w:pPr>
        <w:pStyle w:val="Heading3"/>
        <w:rPr>
          <w:lang w:val="es-ES"/>
        </w:rPr>
      </w:pPr>
      <w:bookmarkStart w:id="266" w:name="_Toc177822529"/>
      <w:proofErr w:type="spellStart"/>
      <w:proofErr w:type="gramStart"/>
      <w:r w:rsidRPr="00CC6332">
        <w:rPr>
          <w:lang w:val="es-ES"/>
        </w:rPr>
        <w:t>ReportePosts</w:t>
      </w:r>
      <w:proofErr w:type="spellEnd"/>
      <w:r w:rsidRPr="00CC6332">
        <w:rPr>
          <w:lang w:val="es-ES"/>
        </w:rPr>
        <w:t>(</w:t>
      </w:r>
      <w:proofErr w:type="spellStart"/>
      <w:proofErr w:type="gramEnd"/>
      <w:r w:rsidRPr="00CC6332">
        <w:rPr>
          <w:lang w:val="es-ES"/>
        </w:rPr>
        <w:t>string</w:t>
      </w:r>
      <w:proofErr w:type="spellEnd"/>
      <w:r w:rsidRPr="00CC6332">
        <w:rPr>
          <w:lang w:val="es-ES"/>
        </w:rPr>
        <w:t xml:space="preserve"> fecha, 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ListaEnlazada</w:t>
      </w:r>
      <w:proofErr w:type="spellEnd"/>
      <w:r w:rsidRPr="00CC6332">
        <w:rPr>
          <w:lang w:val="es-ES"/>
        </w:rPr>
        <w:t>&lt;</w:t>
      </w:r>
      <w:proofErr w:type="spellStart"/>
      <w:r w:rsidRPr="00CC6332">
        <w:rPr>
          <w:lang w:val="es-ES"/>
        </w:rPr>
        <w:t>Structs</w:t>
      </w:r>
      <w:proofErr w:type="spellEnd"/>
      <w:r w:rsidRPr="00CC6332">
        <w:rPr>
          <w:lang w:val="es-ES"/>
        </w:rPr>
        <w:t>::</w:t>
      </w:r>
      <w:proofErr w:type="spellStart"/>
      <w:r w:rsidRPr="00CC6332">
        <w:rPr>
          <w:lang w:val="es-ES"/>
        </w:rPr>
        <w:t>Publicacion</w:t>
      </w:r>
      <w:proofErr w:type="spellEnd"/>
      <w:r w:rsidRPr="00CC6332">
        <w:rPr>
          <w:lang w:val="es-ES"/>
        </w:rPr>
        <w:t>&gt; publicaciones)</w:t>
      </w:r>
      <w:bookmarkEnd w:id="266"/>
    </w:p>
    <w:p w14:paraId="51B4C7DA" w14:textId="1F63E47E" w:rsidR="002B6CCC" w:rsidRPr="00CC6332" w:rsidRDefault="002B6CCC" w:rsidP="002B6CCC">
      <w:pPr>
        <w:rPr>
          <w:lang w:val="es-ES"/>
        </w:rPr>
      </w:pPr>
      <w:r w:rsidRPr="00CC6332">
        <w:rPr>
          <w:lang w:val="es-ES"/>
        </w:rPr>
        <w:t>Destructor.</w:t>
      </w:r>
    </w:p>
    <w:p w14:paraId="29D09DC6" w14:textId="591DDB03" w:rsidR="00E97610" w:rsidRPr="00E97610" w:rsidRDefault="00CC6332" w:rsidP="002B6CCC">
      <w:pPr>
        <w:pStyle w:val="Heading3"/>
        <w:rPr>
          <w:lang w:val="es-ES"/>
        </w:rPr>
      </w:pPr>
      <w:bookmarkStart w:id="267" w:name="_Toc177822530"/>
      <w:r w:rsidRPr="00CC6332">
        <w:rPr>
          <w:lang w:val="es-ES"/>
        </w:rPr>
        <w:t>~</w:t>
      </w:r>
      <w:proofErr w:type="spellStart"/>
      <w:proofErr w:type="gramStart"/>
      <w:r w:rsidRPr="00CC6332">
        <w:rPr>
          <w:lang w:val="es-ES"/>
        </w:rPr>
        <w:t>ReportePosts</w:t>
      </w:r>
      <w:proofErr w:type="spellEnd"/>
      <w:r w:rsidRPr="00CC6332">
        <w:rPr>
          <w:lang w:val="es-ES"/>
        </w:rPr>
        <w:t>(</w:t>
      </w:r>
      <w:proofErr w:type="gramEnd"/>
      <w:r w:rsidRPr="00CC6332">
        <w:rPr>
          <w:lang w:val="es-ES"/>
        </w:rPr>
        <w:t>)</w:t>
      </w:r>
      <w:bookmarkEnd w:id="267"/>
    </w:p>
    <w:p w14:paraId="60EAAB99" w14:textId="1B81DACF" w:rsidR="00EB67FA" w:rsidRPr="00EB67FA" w:rsidRDefault="00EB67FA" w:rsidP="00EB67FA">
      <w:pPr>
        <w:pStyle w:val="Heading1"/>
        <w:rPr>
          <w:lang w:val="es-ES"/>
        </w:rPr>
      </w:pPr>
      <w:bookmarkStart w:id="268" w:name="_Toc177822531"/>
      <w:r w:rsidRPr="00EB67FA">
        <w:rPr>
          <w:lang w:val="es-ES"/>
        </w:rPr>
        <w:t>Estructura</w:t>
      </w:r>
      <w:r>
        <w:rPr>
          <w:lang w:val="es-ES"/>
        </w:rPr>
        <w:t xml:space="preserve"> | </w:t>
      </w:r>
      <w:r w:rsidRPr="00EB67FA">
        <w:rPr>
          <w:lang w:val="es-ES"/>
        </w:rPr>
        <w:t>Comentario</w:t>
      </w:r>
      <w:bookmarkEnd w:id="268"/>
    </w:p>
    <w:p w14:paraId="34003097" w14:textId="669C78A5" w:rsidR="00EB67FA" w:rsidRDefault="00EB67FA" w:rsidP="00EB67FA">
      <w:pPr>
        <w:pStyle w:val="Heading2"/>
        <w:rPr>
          <w:lang w:val="es-ES"/>
        </w:rPr>
      </w:pPr>
      <w:bookmarkStart w:id="269" w:name="_Toc177822532"/>
      <w:r w:rsidRPr="00EB67FA">
        <w:rPr>
          <w:lang w:val="es-ES"/>
        </w:rPr>
        <w:t>Atributos</w:t>
      </w:r>
      <w:bookmarkEnd w:id="269"/>
    </w:p>
    <w:p w14:paraId="69EDB865" w14:textId="0A1C10FB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Fecha y hora en que se realizó el comentario.</w:t>
      </w:r>
    </w:p>
    <w:p w14:paraId="0654D319" w14:textId="5C2105CE" w:rsidR="00EB67FA" w:rsidRDefault="00EB67FA" w:rsidP="00EB67FA">
      <w:pPr>
        <w:pStyle w:val="Heading3"/>
        <w:rPr>
          <w:lang w:val="es-ES"/>
        </w:rPr>
      </w:pPr>
      <w:bookmarkStart w:id="270" w:name="_Toc177822533"/>
      <w:proofErr w:type="spellStart"/>
      <w:proofErr w:type="gram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proofErr w:type="gramEnd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</w:t>
      </w:r>
      <w:proofErr w:type="spellStart"/>
      <w:r w:rsidRPr="00EB67FA">
        <w:rPr>
          <w:lang w:val="es-ES"/>
        </w:rPr>
        <w:t>fecha_hora</w:t>
      </w:r>
      <w:proofErr w:type="spellEnd"/>
      <w:r w:rsidRPr="00EB67FA">
        <w:rPr>
          <w:lang w:val="es-ES"/>
        </w:rPr>
        <w:t>:</w:t>
      </w:r>
      <w:bookmarkEnd w:id="270"/>
      <w:r w:rsidRPr="00EB67FA">
        <w:rPr>
          <w:lang w:val="es-ES"/>
        </w:rPr>
        <w:t xml:space="preserve"> </w:t>
      </w:r>
    </w:p>
    <w:p w14:paraId="6B922F60" w14:textId="3007E5BC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Usuario que hizo el comentario.</w:t>
      </w:r>
    </w:p>
    <w:p w14:paraId="7F330912" w14:textId="47D1F81D" w:rsidR="00EB67FA" w:rsidRDefault="00EB67FA" w:rsidP="00EB67FA">
      <w:pPr>
        <w:pStyle w:val="Heading3"/>
        <w:rPr>
          <w:lang w:val="es-ES"/>
        </w:rPr>
      </w:pPr>
      <w:bookmarkStart w:id="271" w:name="_Toc177822534"/>
      <w:proofErr w:type="spellStart"/>
      <w:proofErr w:type="gram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proofErr w:type="gramEnd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usuario:</w:t>
      </w:r>
      <w:bookmarkEnd w:id="271"/>
      <w:r w:rsidRPr="00EB67FA">
        <w:rPr>
          <w:lang w:val="es-ES"/>
        </w:rPr>
        <w:t xml:space="preserve"> </w:t>
      </w:r>
    </w:p>
    <w:p w14:paraId="6AA84E63" w14:textId="185A4B01" w:rsidR="00AE1C67" w:rsidRPr="00AE1C67" w:rsidRDefault="00AE1C67" w:rsidP="00AE1C67">
      <w:pPr>
        <w:rPr>
          <w:lang w:val="es-ES"/>
        </w:rPr>
      </w:pPr>
      <w:r w:rsidRPr="00AE1C67">
        <w:rPr>
          <w:lang w:val="es-ES"/>
        </w:rPr>
        <w:t>Contenido del comentario.</w:t>
      </w:r>
    </w:p>
    <w:p w14:paraId="63EFF112" w14:textId="1B64052D" w:rsidR="00EB67FA" w:rsidRPr="00EB67FA" w:rsidRDefault="00EB67FA" w:rsidP="00EB67FA">
      <w:pPr>
        <w:pStyle w:val="Heading3"/>
        <w:rPr>
          <w:lang w:val="es-ES"/>
        </w:rPr>
      </w:pPr>
      <w:bookmarkStart w:id="272" w:name="_Toc177822535"/>
      <w:proofErr w:type="spellStart"/>
      <w:proofErr w:type="gramStart"/>
      <w:r w:rsidRPr="00EB67FA">
        <w:rPr>
          <w:lang w:val="es-ES"/>
        </w:rPr>
        <w:t>std</w:t>
      </w:r>
      <w:proofErr w:type="spellEnd"/>
      <w:r w:rsidRPr="00EB67FA">
        <w:rPr>
          <w:lang w:val="es-ES"/>
        </w:rPr>
        <w:t>::</w:t>
      </w:r>
      <w:proofErr w:type="spellStart"/>
      <w:proofErr w:type="gramEnd"/>
      <w:r w:rsidRPr="00EB67FA">
        <w:rPr>
          <w:lang w:val="es-ES"/>
        </w:rPr>
        <w:t>string</w:t>
      </w:r>
      <w:proofErr w:type="spellEnd"/>
      <w:r w:rsidRPr="00EB67FA">
        <w:rPr>
          <w:lang w:val="es-ES"/>
        </w:rPr>
        <w:t xml:space="preserve"> texto:</w:t>
      </w:r>
      <w:bookmarkEnd w:id="272"/>
      <w:r w:rsidRPr="00EB67FA">
        <w:rPr>
          <w:lang w:val="es-ES"/>
        </w:rPr>
        <w:t xml:space="preserve"> </w:t>
      </w:r>
    </w:p>
    <w:p w14:paraId="0700315C" w14:textId="77777777" w:rsidR="00EB67FA" w:rsidRDefault="00EB67FA" w:rsidP="00EB67FA">
      <w:pPr>
        <w:pStyle w:val="Heading2"/>
        <w:rPr>
          <w:lang w:val="es-ES"/>
        </w:rPr>
      </w:pPr>
      <w:bookmarkStart w:id="273" w:name="_Toc177822536"/>
      <w:r w:rsidRPr="00EB67FA">
        <w:rPr>
          <w:lang w:val="es-ES"/>
        </w:rPr>
        <w:t>Métodos</w:t>
      </w:r>
      <w:bookmarkEnd w:id="273"/>
    </w:p>
    <w:p w14:paraId="0F7A993E" w14:textId="55302E21" w:rsidR="008D4268" w:rsidRPr="008D4268" w:rsidRDefault="008D4268" w:rsidP="008D4268">
      <w:pPr>
        <w:rPr>
          <w:lang w:val="es-ES"/>
        </w:rPr>
      </w:pPr>
      <w:r w:rsidRPr="008D4268">
        <w:rPr>
          <w:lang w:val="es-ES"/>
        </w:rPr>
        <w:t>Constructor por defecto que inicializa los atributos a cadenas vacías.</w:t>
      </w:r>
    </w:p>
    <w:p w14:paraId="1408740D" w14:textId="59874C68" w:rsidR="00EB67FA" w:rsidRDefault="00EB67FA" w:rsidP="00EB67FA">
      <w:pPr>
        <w:pStyle w:val="Heading3"/>
        <w:rPr>
          <w:lang w:val="es-ES"/>
        </w:rPr>
      </w:pPr>
      <w:bookmarkStart w:id="274" w:name="_Toc177822537"/>
      <w:proofErr w:type="gramStart"/>
      <w:r w:rsidRPr="00EB67FA">
        <w:rPr>
          <w:lang w:val="es-ES"/>
        </w:rPr>
        <w:t>Comentario(</w:t>
      </w:r>
      <w:proofErr w:type="gramEnd"/>
      <w:r w:rsidRPr="00EB67FA">
        <w:rPr>
          <w:lang w:val="es-ES"/>
        </w:rPr>
        <w:t>)</w:t>
      </w:r>
      <w:r w:rsidR="008D4268">
        <w:rPr>
          <w:lang w:val="es-ES"/>
        </w:rPr>
        <w:t>;</w:t>
      </w:r>
      <w:bookmarkEnd w:id="274"/>
    </w:p>
    <w:p w14:paraId="1F8EEE08" w14:textId="199CF168" w:rsidR="008D4268" w:rsidRPr="008D4268" w:rsidRDefault="008D4268" w:rsidP="008D4268">
      <w:pPr>
        <w:rPr>
          <w:lang w:val="es-ES"/>
        </w:rPr>
      </w:pPr>
      <w:r w:rsidRPr="00EB67FA">
        <w:rPr>
          <w:lang w:val="es-ES"/>
        </w:rPr>
        <w:t>Constructor que inicializa los atributos con los valores proporcionados.</w:t>
      </w:r>
    </w:p>
    <w:p w14:paraId="40BD74D8" w14:textId="77777777" w:rsidR="00EB67FA" w:rsidRPr="008D4268" w:rsidRDefault="00EB67FA" w:rsidP="00EB67FA">
      <w:pPr>
        <w:pStyle w:val="Heading3"/>
        <w:rPr>
          <w:lang w:val="en-US"/>
        </w:rPr>
      </w:pPr>
      <w:bookmarkStart w:id="275" w:name="_Toc177822538"/>
      <w:proofErr w:type="spellStart"/>
      <w:proofErr w:type="gramStart"/>
      <w:r w:rsidRPr="008D4268">
        <w:rPr>
          <w:lang w:val="en-US"/>
        </w:rPr>
        <w:t>Comentario</w:t>
      </w:r>
      <w:proofErr w:type="spellEnd"/>
      <w:r w:rsidRPr="008D4268">
        <w:rPr>
          <w:lang w:val="en-US"/>
        </w:rPr>
        <w:t>(</w:t>
      </w:r>
      <w:proofErr w:type="gramEnd"/>
      <w:r w:rsidRPr="008D4268">
        <w:rPr>
          <w:lang w:val="en-US"/>
        </w:rPr>
        <w:t xml:space="preserve">const std::string&amp; </w:t>
      </w:r>
      <w:proofErr w:type="spellStart"/>
      <w:r w:rsidRPr="008D4268">
        <w:rPr>
          <w:lang w:val="en-US"/>
        </w:rPr>
        <w:t>fecha_hora</w:t>
      </w:r>
      <w:proofErr w:type="spellEnd"/>
      <w:r w:rsidRPr="008D4268">
        <w:rPr>
          <w:lang w:val="en-US"/>
        </w:rPr>
        <w:t xml:space="preserve">, const std::string&amp; </w:t>
      </w:r>
      <w:proofErr w:type="spellStart"/>
      <w:r w:rsidRPr="008D4268">
        <w:rPr>
          <w:lang w:val="en-US"/>
        </w:rPr>
        <w:t>usuario</w:t>
      </w:r>
      <w:proofErr w:type="spellEnd"/>
      <w:r w:rsidRPr="008D4268">
        <w:rPr>
          <w:lang w:val="en-US"/>
        </w:rPr>
        <w:t xml:space="preserve">, const std::string&amp; </w:t>
      </w:r>
      <w:proofErr w:type="spellStart"/>
      <w:r w:rsidRPr="008D4268">
        <w:rPr>
          <w:lang w:val="en-US"/>
        </w:rPr>
        <w:t>texto</w:t>
      </w:r>
      <w:proofErr w:type="spellEnd"/>
      <w:r w:rsidRPr="008D4268">
        <w:rPr>
          <w:lang w:val="en-US"/>
        </w:rPr>
        <w:t>):</w:t>
      </w:r>
      <w:bookmarkEnd w:id="275"/>
      <w:r w:rsidRPr="008D4268">
        <w:rPr>
          <w:lang w:val="en-US"/>
        </w:rPr>
        <w:t xml:space="preserve"> </w:t>
      </w:r>
    </w:p>
    <w:p w14:paraId="13D064C8" w14:textId="13DAAC15" w:rsidR="008D4268" w:rsidRDefault="008D4268" w:rsidP="00EB67FA">
      <w:pPr>
        <w:rPr>
          <w:lang w:val="es-ES"/>
        </w:rPr>
      </w:pPr>
      <w:r w:rsidRPr="00EB67FA">
        <w:rPr>
          <w:lang w:val="es-ES"/>
        </w:rPr>
        <w:t>Destructor por defecto</w:t>
      </w:r>
    </w:p>
    <w:p w14:paraId="3164E505" w14:textId="1F337306" w:rsidR="00B520BD" w:rsidRDefault="00EB67FA" w:rsidP="008D4268">
      <w:pPr>
        <w:pStyle w:val="Heading3"/>
        <w:rPr>
          <w:lang w:val="es-ES"/>
        </w:rPr>
      </w:pPr>
      <w:bookmarkStart w:id="276" w:name="_Toc177822539"/>
      <w:r w:rsidRPr="00EB67FA">
        <w:rPr>
          <w:lang w:val="es-ES"/>
        </w:rPr>
        <w:t>~</w:t>
      </w:r>
      <w:proofErr w:type="gramStart"/>
      <w:r w:rsidRPr="00EB67FA">
        <w:rPr>
          <w:lang w:val="es-ES"/>
        </w:rPr>
        <w:t>Comentario(</w:t>
      </w:r>
      <w:proofErr w:type="gramEnd"/>
      <w:r w:rsidRPr="00EB67FA">
        <w:rPr>
          <w:lang w:val="es-ES"/>
        </w:rPr>
        <w:t>):</w:t>
      </w:r>
      <w:bookmarkEnd w:id="276"/>
      <w:r w:rsidRPr="00EB67FA">
        <w:rPr>
          <w:lang w:val="es-ES"/>
        </w:rPr>
        <w:t xml:space="preserve"> </w:t>
      </w:r>
    </w:p>
    <w:p w14:paraId="79F141AA" w14:textId="377122A6" w:rsidR="003C1394" w:rsidRDefault="003C1394">
      <w:pPr>
        <w:rPr>
          <w:lang w:val="es-ES"/>
        </w:rPr>
      </w:pPr>
      <w:r>
        <w:rPr>
          <w:lang w:val="es-ES"/>
        </w:rPr>
        <w:br w:type="page"/>
      </w:r>
    </w:p>
    <w:p w14:paraId="0CFADC5A" w14:textId="77777777" w:rsidR="00C47FB8" w:rsidRPr="00C47FB8" w:rsidRDefault="00C47FB8" w:rsidP="00C47FB8">
      <w:pPr>
        <w:pStyle w:val="Heading1"/>
        <w:rPr>
          <w:lang w:val="es-ES"/>
        </w:rPr>
      </w:pPr>
      <w:bookmarkStart w:id="277" w:name="_Toc177822540"/>
      <w:r w:rsidRPr="00C47FB8">
        <w:rPr>
          <w:lang w:val="es-ES"/>
        </w:rPr>
        <w:lastRenderedPageBreak/>
        <w:t xml:space="preserve">Clase: </w:t>
      </w:r>
      <w:proofErr w:type="spellStart"/>
      <w:r w:rsidRPr="00C47FB8">
        <w:rPr>
          <w:lang w:val="es-ES"/>
        </w:rPr>
        <w:t>WidgetComment</w:t>
      </w:r>
      <w:bookmarkEnd w:id="277"/>
      <w:proofErr w:type="spellEnd"/>
    </w:p>
    <w:p w14:paraId="02E4D8CE" w14:textId="64BAFB33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 xml:space="preserve">Constructor de la clase </w:t>
      </w:r>
      <w:proofErr w:type="spell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. Inicializa el widget con un comentario dado.</w:t>
      </w:r>
    </w:p>
    <w:p w14:paraId="26C3B6FB" w14:textId="49134257" w:rsidR="00C47FB8" w:rsidRPr="00C47FB8" w:rsidRDefault="00C47FB8" w:rsidP="00C47FB8">
      <w:pPr>
        <w:pStyle w:val="Heading3"/>
        <w:rPr>
          <w:lang w:val="en-US"/>
        </w:rPr>
      </w:pPr>
      <w:bookmarkStart w:id="278" w:name="_Toc177822541"/>
      <w:r w:rsidRPr="00C47FB8">
        <w:rPr>
          <w:lang w:val="en-US"/>
        </w:rPr>
        <w:t>*</w:t>
      </w:r>
      <w:proofErr w:type="spellStart"/>
      <w:proofErr w:type="gramStart"/>
      <w:r w:rsidRPr="00C47FB8">
        <w:rPr>
          <w:lang w:val="en-US"/>
        </w:rPr>
        <w:t>WidgetComment</w:t>
      </w:r>
      <w:proofErr w:type="spellEnd"/>
      <w:r w:rsidRPr="00C47FB8">
        <w:rPr>
          <w:lang w:val="en-US"/>
        </w:rPr>
        <w:t>(</w:t>
      </w:r>
      <w:proofErr w:type="gramEnd"/>
      <w:r w:rsidRPr="00C47FB8">
        <w:rPr>
          <w:lang w:val="en-US"/>
        </w:rPr>
        <w:t xml:space="preserve">const </w:t>
      </w:r>
      <w:proofErr w:type="spellStart"/>
      <w:r w:rsidRPr="00C47FB8">
        <w:rPr>
          <w:lang w:val="en-US"/>
        </w:rPr>
        <w:t>StructsComment</w:t>
      </w:r>
      <w:proofErr w:type="spellEnd"/>
      <w:r w:rsidRPr="00C47FB8">
        <w:rPr>
          <w:lang w:val="en-US"/>
        </w:rPr>
        <w:t>::</w:t>
      </w:r>
      <w:proofErr w:type="spellStart"/>
      <w:r w:rsidRPr="00C47FB8">
        <w:rPr>
          <w:lang w:val="en-US"/>
        </w:rPr>
        <w:t>Comentario</w:t>
      </w:r>
      <w:proofErr w:type="spellEnd"/>
      <w:r w:rsidRPr="00C47FB8">
        <w:rPr>
          <w:lang w:val="en-US"/>
        </w:rPr>
        <w:t xml:space="preserve"> &amp;c, </w:t>
      </w:r>
      <w:proofErr w:type="spellStart"/>
      <w:r w:rsidRPr="00C47FB8">
        <w:rPr>
          <w:lang w:val="en-US"/>
        </w:rPr>
        <w:t>QWidget</w:t>
      </w:r>
      <w:proofErr w:type="spellEnd"/>
      <w:r w:rsidRPr="00C47FB8">
        <w:rPr>
          <w:lang w:val="en-US"/>
        </w:rPr>
        <w:t xml:space="preserve"> parent = </w:t>
      </w:r>
      <w:proofErr w:type="spellStart"/>
      <w:r w:rsidRPr="00C47FB8">
        <w:rPr>
          <w:lang w:val="en-US"/>
        </w:rPr>
        <w:t>nullptr</w:t>
      </w:r>
      <w:proofErr w:type="spellEnd"/>
      <w:r w:rsidRPr="00C47FB8">
        <w:rPr>
          <w:lang w:val="en-US"/>
        </w:rPr>
        <w:t>)</w:t>
      </w:r>
      <w:bookmarkEnd w:id="278"/>
    </w:p>
    <w:p w14:paraId="50DD3F3D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 xml:space="preserve">Destructor de la clase </w:t>
      </w:r>
      <w:proofErr w:type="spell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. Libera recursos.</w:t>
      </w:r>
    </w:p>
    <w:p w14:paraId="0E3F576C" w14:textId="7C0427A5" w:rsidR="00C47FB8" w:rsidRPr="00C47FB8" w:rsidRDefault="00C47FB8" w:rsidP="00C47FB8">
      <w:pPr>
        <w:pStyle w:val="Heading3"/>
        <w:rPr>
          <w:lang w:val="es-ES"/>
        </w:rPr>
      </w:pPr>
      <w:bookmarkStart w:id="279" w:name="_Toc177822542"/>
      <w:r w:rsidRPr="00C47FB8">
        <w:rPr>
          <w:lang w:val="es-ES"/>
        </w:rPr>
        <w:t>~</w:t>
      </w:r>
      <w:proofErr w:type="spellStart"/>
      <w:proofErr w:type="gramStart"/>
      <w:r w:rsidRPr="00C47FB8">
        <w:rPr>
          <w:lang w:val="es-ES"/>
        </w:rPr>
        <w:t>WidgetComment</w:t>
      </w:r>
      <w:proofErr w:type="spellEnd"/>
      <w:r w:rsidRPr="00C47FB8">
        <w:rPr>
          <w:lang w:val="es-ES"/>
        </w:rPr>
        <w:t>(</w:t>
      </w:r>
      <w:proofErr w:type="gramEnd"/>
      <w:r w:rsidRPr="00C47FB8">
        <w:rPr>
          <w:lang w:val="es-ES"/>
        </w:rPr>
        <w:t>)</w:t>
      </w:r>
      <w:bookmarkEnd w:id="279"/>
    </w:p>
    <w:p w14:paraId="2F097B8A" w14:textId="77777777" w:rsidR="00C47FB8" w:rsidRPr="00C47FB8" w:rsidRDefault="00C47FB8" w:rsidP="00C47FB8">
      <w:pPr>
        <w:pStyle w:val="Heading2"/>
        <w:rPr>
          <w:lang w:val="es-ES"/>
        </w:rPr>
      </w:pPr>
      <w:bookmarkStart w:id="280" w:name="_Toc177822543"/>
      <w:r w:rsidRPr="00C47FB8">
        <w:rPr>
          <w:lang w:val="es-ES"/>
        </w:rPr>
        <w:t>Métodos Públicos</w:t>
      </w:r>
      <w:bookmarkEnd w:id="280"/>
    </w:p>
    <w:p w14:paraId="021E3E94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>Establece el comentario en el widget.</w:t>
      </w:r>
    </w:p>
    <w:p w14:paraId="3A2FC495" w14:textId="74D74926" w:rsidR="00C47FB8" w:rsidRPr="00C47FB8" w:rsidRDefault="00C47FB8" w:rsidP="00C47FB8">
      <w:pPr>
        <w:pStyle w:val="Heading3"/>
        <w:rPr>
          <w:lang w:val="en-US"/>
        </w:rPr>
      </w:pPr>
      <w:bookmarkStart w:id="281" w:name="_Toc177822544"/>
      <w:r w:rsidRPr="00C47FB8">
        <w:rPr>
          <w:lang w:val="en-US"/>
        </w:rPr>
        <w:t xml:space="preserve">void </w:t>
      </w:r>
      <w:proofErr w:type="spellStart"/>
      <w:proofErr w:type="gramStart"/>
      <w:r w:rsidRPr="00C47FB8">
        <w:rPr>
          <w:lang w:val="en-US"/>
        </w:rPr>
        <w:t>setComment</w:t>
      </w:r>
      <w:proofErr w:type="spellEnd"/>
      <w:r w:rsidRPr="00C47FB8">
        <w:rPr>
          <w:lang w:val="en-US"/>
        </w:rPr>
        <w:t>(</w:t>
      </w:r>
      <w:proofErr w:type="gramEnd"/>
      <w:r w:rsidRPr="00C47FB8">
        <w:rPr>
          <w:lang w:val="en-US"/>
        </w:rPr>
        <w:t xml:space="preserve">const </w:t>
      </w:r>
      <w:proofErr w:type="spellStart"/>
      <w:r w:rsidRPr="00C47FB8">
        <w:rPr>
          <w:lang w:val="en-US"/>
        </w:rPr>
        <w:t>StructsComment</w:t>
      </w:r>
      <w:proofErr w:type="spellEnd"/>
      <w:r w:rsidRPr="00C47FB8">
        <w:rPr>
          <w:lang w:val="en-US"/>
        </w:rPr>
        <w:t>::</w:t>
      </w:r>
      <w:proofErr w:type="spellStart"/>
      <w:r w:rsidRPr="00C47FB8">
        <w:rPr>
          <w:lang w:val="en-US"/>
        </w:rPr>
        <w:t>Comentario</w:t>
      </w:r>
      <w:proofErr w:type="spellEnd"/>
      <w:r w:rsidRPr="00C47FB8">
        <w:rPr>
          <w:lang w:val="en-US"/>
        </w:rPr>
        <w:t xml:space="preserve"> &amp;c)</w:t>
      </w:r>
      <w:bookmarkEnd w:id="281"/>
    </w:p>
    <w:p w14:paraId="6C33CC75" w14:textId="77777777" w:rsidR="00C47FB8" w:rsidRPr="00C47FB8" w:rsidRDefault="00C47FB8" w:rsidP="00C47FB8">
      <w:pPr>
        <w:rPr>
          <w:lang w:val="es-ES"/>
        </w:rPr>
      </w:pPr>
      <w:r w:rsidRPr="00C47FB8">
        <w:rPr>
          <w:lang w:val="es-ES"/>
        </w:rPr>
        <w:t>Obtiene el comentario del widget.</w:t>
      </w:r>
    </w:p>
    <w:p w14:paraId="0048E45A" w14:textId="1D0F3A14" w:rsidR="00C47FB8" w:rsidRPr="00C47FB8" w:rsidRDefault="00C47FB8" w:rsidP="00C47FB8">
      <w:pPr>
        <w:pStyle w:val="Heading3"/>
        <w:rPr>
          <w:lang w:val="es-ES"/>
        </w:rPr>
      </w:pPr>
      <w:bookmarkStart w:id="282" w:name="_Toc177822545"/>
      <w:proofErr w:type="spellStart"/>
      <w:proofErr w:type="gramStart"/>
      <w:r w:rsidRPr="00C47FB8">
        <w:rPr>
          <w:lang w:val="es-ES"/>
        </w:rPr>
        <w:t>StructsComment</w:t>
      </w:r>
      <w:proofErr w:type="spellEnd"/>
      <w:r w:rsidRPr="00C47FB8">
        <w:rPr>
          <w:lang w:val="es-ES"/>
        </w:rPr>
        <w:t>::</w:t>
      </w:r>
      <w:proofErr w:type="gramEnd"/>
      <w:r w:rsidRPr="00C47FB8">
        <w:rPr>
          <w:lang w:val="es-ES"/>
        </w:rPr>
        <w:t xml:space="preserve">Comentario </w:t>
      </w:r>
      <w:proofErr w:type="spellStart"/>
      <w:r w:rsidRPr="00C47FB8">
        <w:rPr>
          <w:lang w:val="es-ES"/>
        </w:rPr>
        <w:t>getComment</w:t>
      </w:r>
      <w:proofErr w:type="spellEnd"/>
      <w:r w:rsidRPr="00C47FB8">
        <w:rPr>
          <w:lang w:val="es-ES"/>
        </w:rPr>
        <w:t xml:space="preserve">() </w:t>
      </w:r>
      <w:proofErr w:type="spellStart"/>
      <w:r w:rsidRPr="00C47FB8">
        <w:rPr>
          <w:lang w:val="es-ES"/>
        </w:rPr>
        <w:t>const</w:t>
      </w:r>
      <w:bookmarkEnd w:id="282"/>
      <w:proofErr w:type="spellEnd"/>
    </w:p>
    <w:p w14:paraId="076CFC28" w14:textId="77777777" w:rsidR="00C47FB8" w:rsidRPr="00C47FB8" w:rsidRDefault="00C47FB8" w:rsidP="00C47FB8">
      <w:pPr>
        <w:pStyle w:val="Heading2"/>
        <w:rPr>
          <w:lang w:val="es-ES"/>
        </w:rPr>
      </w:pPr>
      <w:bookmarkStart w:id="283" w:name="_Toc177822546"/>
      <w:r w:rsidRPr="00C47FB8">
        <w:rPr>
          <w:lang w:val="es-ES"/>
        </w:rPr>
        <w:t>Métodos Privados</w:t>
      </w:r>
      <w:bookmarkEnd w:id="283"/>
    </w:p>
    <w:p w14:paraId="5F17F9AA" w14:textId="77777777" w:rsidR="00C47FB8" w:rsidRPr="003C1394" w:rsidRDefault="00C47FB8" w:rsidP="00C47FB8">
      <w:pPr>
        <w:rPr>
          <w:lang w:val="es-ES"/>
        </w:rPr>
      </w:pPr>
      <w:r w:rsidRPr="00C47FB8">
        <w:rPr>
          <w:lang w:val="es-ES"/>
        </w:rPr>
        <w:t>Llena los datos del widget con la información del comentario proporcionado.</w:t>
      </w:r>
    </w:p>
    <w:p w14:paraId="07E71B80" w14:textId="77777777" w:rsidR="00C47FB8" w:rsidRPr="00CD3F75" w:rsidRDefault="00C47FB8" w:rsidP="00C47FB8">
      <w:pPr>
        <w:pStyle w:val="Heading3"/>
        <w:rPr>
          <w:lang w:val="en-US"/>
        </w:rPr>
      </w:pPr>
      <w:bookmarkStart w:id="284" w:name="_Toc177822547"/>
      <w:r w:rsidRPr="00CD3F75">
        <w:rPr>
          <w:lang w:val="en-US"/>
        </w:rPr>
        <w:t xml:space="preserve">void </w:t>
      </w:r>
      <w:proofErr w:type="spellStart"/>
      <w:proofErr w:type="gramStart"/>
      <w:r w:rsidRPr="00CD3F75">
        <w:rPr>
          <w:lang w:val="en-US"/>
        </w:rPr>
        <w:t>llenarDatos</w:t>
      </w:r>
      <w:proofErr w:type="spellEnd"/>
      <w:r w:rsidRPr="00CD3F75">
        <w:rPr>
          <w:lang w:val="en-US"/>
        </w:rPr>
        <w:t>(</w:t>
      </w:r>
      <w:proofErr w:type="gramEnd"/>
      <w:r w:rsidRPr="00CD3F75">
        <w:rPr>
          <w:lang w:val="en-US"/>
        </w:rPr>
        <w:t xml:space="preserve">const </w:t>
      </w:r>
      <w:proofErr w:type="spellStart"/>
      <w:r w:rsidRPr="00CD3F75">
        <w:rPr>
          <w:lang w:val="en-US"/>
        </w:rPr>
        <w:t>StructsComment</w:t>
      </w:r>
      <w:proofErr w:type="spellEnd"/>
      <w:r w:rsidRPr="00CD3F75">
        <w:rPr>
          <w:lang w:val="en-US"/>
        </w:rPr>
        <w:t>::</w:t>
      </w:r>
      <w:proofErr w:type="spellStart"/>
      <w:r w:rsidRPr="00CD3F75">
        <w:rPr>
          <w:lang w:val="en-US"/>
        </w:rPr>
        <w:t>Comentario</w:t>
      </w:r>
      <w:proofErr w:type="spellEnd"/>
      <w:r w:rsidRPr="00CD3F75">
        <w:rPr>
          <w:lang w:val="en-US"/>
        </w:rPr>
        <w:t xml:space="preserve"> &amp;c)</w:t>
      </w:r>
      <w:bookmarkEnd w:id="284"/>
    </w:p>
    <w:p w14:paraId="1C753865" w14:textId="58013E33" w:rsidR="00C47FB8" w:rsidRPr="00CD3F75" w:rsidRDefault="00C47FB8">
      <w:pPr>
        <w:rPr>
          <w:lang w:val="en-US"/>
        </w:rPr>
      </w:pPr>
      <w:r w:rsidRPr="00CD3F75">
        <w:rPr>
          <w:lang w:val="en-US"/>
        </w:rPr>
        <w:br w:type="page"/>
      </w:r>
    </w:p>
    <w:p w14:paraId="3C500950" w14:textId="410C6106" w:rsidR="00550293" w:rsidRPr="00CD3F75" w:rsidRDefault="00550293" w:rsidP="00550293">
      <w:pPr>
        <w:pStyle w:val="Heading1"/>
        <w:rPr>
          <w:lang w:val="en-US"/>
        </w:rPr>
      </w:pPr>
      <w:bookmarkStart w:id="285" w:name="_Toc177822548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WidgetFriend</w:t>
      </w:r>
      <w:bookmarkEnd w:id="285"/>
      <w:proofErr w:type="spellEnd"/>
    </w:p>
    <w:p w14:paraId="65820366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 xml:space="preserve">Constructor de la clase </w:t>
      </w:r>
      <w:proofErr w:type="spell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. Inicializa el widget con un usuario dado.</w:t>
      </w:r>
    </w:p>
    <w:p w14:paraId="0FFDBE00" w14:textId="7CCD90A5" w:rsidR="00550293" w:rsidRPr="00550293" w:rsidRDefault="00550293" w:rsidP="00550293">
      <w:pPr>
        <w:pStyle w:val="Heading3"/>
        <w:rPr>
          <w:lang w:val="en-US"/>
        </w:rPr>
      </w:pPr>
      <w:bookmarkStart w:id="286" w:name="_Toc177822549"/>
      <w:r w:rsidRPr="00550293">
        <w:rPr>
          <w:lang w:val="en-US"/>
        </w:rPr>
        <w:t>*</w:t>
      </w:r>
      <w:proofErr w:type="spellStart"/>
      <w:proofErr w:type="gramStart"/>
      <w:r w:rsidRPr="00550293">
        <w:rPr>
          <w:lang w:val="en-US"/>
        </w:rPr>
        <w:t>WidgetFriend</w:t>
      </w:r>
      <w:proofErr w:type="spellEnd"/>
      <w:r w:rsidRPr="00550293">
        <w:rPr>
          <w:lang w:val="en-US"/>
        </w:rPr>
        <w:t>(</w:t>
      </w:r>
      <w:proofErr w:type="gramEnd"/>
      <w:r w:rsidRPr="00550293">
        <w:rPr>
          <w:lang w:val="en-US"/>
        </w:rPr>
        <w:t>const Structs::</w:t>
      </w:r>
      <w:proofErr w:type="spellStart"/>
      <w:r w:rsidRPr="00550293">
        <w:rPr>
          <w:lang w:val="en-US"/>
        </w:rPr>
        <w:t>Usuario</w:t>
      </w:r>
      <w:proofErr w:type="spellEnd"/>
      <w:r w:rsidRPr="00550293">
        <w:rPr>
          <w:lang w:val="en-US"/>
        </w:rPr>
        <w:t xml:space="preserve"> &amp;user, </w:t>
      </w:r>
      <w:proofErr w:type="spellStart"/>
      <w:r w:rsidRPr="00550293">
        <w:rPr>
          <w:lang w:val="en-US"/>
        </w:rPr>
        <w:t>QWidget</w:t>
      </w:r>
      <w:proofErr w:type="spellEnd"/>
      <w:r w:rsidRPr="00550293">
        <w:rPr>
          <w:lang w:val="en-US"/>
        </w:rPr>
        <w:t xml:space="preserve"> parent = </w:t>
      </w:r>
      <w:proofErr w:type="spellStart"/>
      <w:r w:rsidRPr="00550293">
        <w:rPr>
          <w:lang w:val="en-US"/>
        </w:rPr>
        <w:t>nullptr</w:t>
      </w:r>
      <w:proofErr w:type="spellEnd"/>
      <w:r w:rsidRPr="00550293">
        <w:rPr>
          <w:lang w:val="en-US"/>
        </w:rPr>
        <w:t>)</w:t>
      </w:r>
      <w:bookmarkEnd w:id="286"/>
    </w:p>
    <w:p w14:paraId="146ECCCF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 xml:space="preserve">Destructor de la clase </w:t>
      </w:r>
      <w:proofErr w:type="spell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. Libera recursos.</w:t>
      </w:r>
    </w:p>
    <w:p w14:paraId="06AFF775" w14:textId="0ADB00EC" w:rsidR="00550293" w:rsidRPr="00550293" w:rsidRDefault="00550293" w:rsidP="00550293">
      <w:pPr>
        <w:pStyle w:val="Heading3"/>
        <w:rPr>
          <w:lang w:val="es-ES"/>
        </w:rPr>
      </w:pPr>
      <w:bookmarkStart w:id="287" w:name="_Toc177822550"/>
      <w:r w:rsidRPr="00550293">
        <w:rPr>
          <w:lang w:val="es-ES"/>
        </w:rPr>
        <w:t>~</w:t>
      </w:r>
      <w:proofErr w:type="spellStart"/>
      <w:proofErr w:type="gramStart"/>
      <w:r w:rsidRPr="00550293">
        <w:rPr>
          <w:lang w:val="es-ES"/>
        </w:rPr>
        <w:t>WidgetFriend</w:t>
      </w:r>
      <w:proofErr w:type="spellEnd"/>
      <w:r w:rsidRPr="00550293">
        <w:rPr>
          <w:lang w:val="es-ES"/>
        </w:rPr>
        <w:t>(</w:t>
      </w:r>
      <w:proofErr w:type="gramEnd"/>
      <w:r w:rsidRPr="00550293">
        <w:rPr>
          <w:lang w:val="es-ES"/>
        </w:rPr>
        <w:t>)</w:t>
      </w:r>
      <w:bookmarkEnd w:id="287"/>
    </w:p>
    <w:p w14:paraId="65B5BE5E" w14:textId="4CE01DF3" w:rsidR="00550293" w:rsidRPr="00550293" w:rsidRDefault="00550293" w:rsidP="00550293">
      <w:pPr>
        <w:pStyle w:val="Heading2"/>
        <w:rPr>
          <w:lang w:val="es-ES"/>
        </w:rPr>
      </w:pPr>
      <w:bookmarkStart w:id="288" w:name="_Toc177822551"/>
      <w:r w:rsidRPr="00550293">
        <w:rPr>
          <w:lang w:val="es-ES"/>
        </w:rPr>
        <w:t>Métodos Públicos</w:t>
      </w:r>
      <w:bookmarkEnd w:id="288"/>
    </w:p>
    <w:p w14:paraId="08551AB5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Establece el usuario en el widget.</w:t>
      </w:r>
    </w:p>
    <w:p w14:paraId="25AF27F2" w14:textId="49EAC8BE" w:rsidR="00550293" w:rsidRPr="00550293" w:rsidRDefault="00550293" w:rsidP="00550293">
      <w:pPr>
        <w:pStyle w:val="Heading3"/>
        <w:rPr>
          <w:lang w:val="en-US"/>
        </w:rPr>
      </w:pPr>
      <w:bookmarkStart w:id="289" w:name="_Toc177822552"/>
      <w:r w:rsidRPr="00550293">
        <w:rPr>
          <w:lang w:val="en-US"/>
        </w:rPr>
        <w:t xml:space="preserve">void </w:t>
      </w:r>
      <w:proofErr w:type="spellStart"/>
      <w:proofErr w:type="gramStart"/>
      <w:r w:rsidRPr="00550293">
        <w:rPr>
          <w:lang w:val="en-US"/>
        </w:rPr>
        <w:t>setUser</w:t>
      </w:r>
      <w:proofErr w:type="spellEnd"/>
      <w:r w:rsidRPr="00550293">
        <w:rPr>
          <w:lang w:val="en-US"/>
        </w:rPr>
        <w:t>(</w:t>
      </w:r>
      <w:proofErr w:type="gramEnd"/>
      <w:r w:rsidRPr="00550293">
        <w:rPr>
          <w:lang w:val="en-US"/>
        </w:rPr>
        <w:t>const Structs::</w:t>
      </w:r>
      <w:proofErr w:type="spellStart"/>
      <w:r w:rsidRPr="00550293">
        <w:rPr>
          <w:lang w:val="en-US"/>
        </w:rPr>
        <w:t>Usuario</w:t>
      </w:r>
      <w:proofErr w:type="spellEnd"/>
      <w:r w:rsidRPr="00550293">
        <w:rPr>
          <w:lang w:val="en-US"/>
        </w:rPr>
        <w:t xml:space="preserve"> &amp;u)</w:t>
      </w:r>
      <w:bookmarkEnd w:id="289"/>
    </w:p>
    <w:p w14:paraId="4B9C34E6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Obtiene el usuario del widget.</w:t>
      </w:r>
    </w:p>
    <w:p w14:paraId="7B5B8C61" w14:textId="6809BEE6" w:rsidR="00550293" w:rsidRPr="00550293" w:rsidRDefault="00550293" w:rsidP="00550293">
      <w:pPr>
        <w:pStyle w:val="Heading3"/>
        <w:rPr>
          <w:lang w:val="es-ES"/>
        </w:rPr>
      </w:pPr>
      <w:bookmarkStart w:id="290" w:name="_Toc177822553"/>
      <w:proofErr w:type="spellStart"/>
      <w:proofErr w:type="gramStart"/>
      <w:r w:rsidRPr="00550293">
        <w:rPr>
          <w:lang w:val="es-ES"/>
        </w:rPr>
        <w:t>Structs</w:t>
      </w:r>
      <w:proofErr w:type="spellEnd"/>
      <w:r w:rsidRPr="00550293">
        <w:rPr>
          <w:lang w:val="es-ES"/>
        </w:rPr>
        <w:t>::</w:t>
      </w:r>
      <w:proofErr w:type="gramEnd"/>
      <w:r w:rsidRPr="00550293">
        <w:rPr>
          <w:lang w:val="es-ES"/>
        </w:rPr>
        <w:t xml:space="preserve">Usuario </w:t>
      </w:r>
      <w:proofErr w:type="spellStart"/>
      <w:r w:rsidRPr="00550293">
        <w:rPr>
          <w:lang w:val="es-ES"/>
        </w:rPr>
        <w:t>getUser</w:t>
      </w:r>
      <w:proofErr w:type="spellEnd"/>
      <w:r w:rsidRPr="00550293">
        <w:rPr>
          <w:lang w:val="es-ES"/>
        </w:rPr>
        <w:t xml:space="preserve">() </w:t>
      </w:r>
      <w:proofErr w:type="spellStart"/>
      <w:r w:rsidRPr="00550293">
        <w:rPr>
          <w:lang w:val="es-ES"/>
        </w:rPr>
        <w:t>const</w:t>
      </w:r>
      <w:bookmarkEnd w:id="290"/>
      <w:proofErr w:type="spellEnd"/>
    </w:p>
    <w:p w14:paraId="70526A8D" w14:textId="5F394EB7" w:rsidR="00550293" w:rsidRPr="00550293" w:rsidRDefault="00550293" w:rsidP="00550293">
      <w:pPr>
        <w:pStyle w:val="Heading2"/>
        <w:rPr>
          <w:lang w:val="es-ES"/>
        </w:rPr>
      </w:pPr>
      <w:bookmarkStart w:id="291" w:name="_Toc177822554"/>
      <w:r w:rsidRPr="00550293">
        <w:rPr>
          <w:lang w:val="es-ES"/>
        </w:rPr>
        <w:t>Métodos Privados</w:t>
      </w:r>
      <w:bookmarkEnd w:id="291"/>
    </w:p>
    <w:p w14:paraId="24CEA959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Llena los datos del widget con la información del usuario proporcionado.</w:t>
      </w:r>
    </w:p>
    <w:p w14:paraId="653D5BFC" w14:textId="132602E2" w:rsidR="00550293" w:rsidRPr="00550293" w:rsidRDefault="00550293" w:rsidP="00550293">
      <w:pPr>
        <w:pStyle w:val="Heading3"/>
        <w:rPr>
          <w:lang w:val="es-ES"/>
        </w:rPr>
      </w:pPr>
      <w:bookmarkStart w:id="292" w:name="_Toc177822555"/>
      <w:proofErr w:type="spellStart"/>
      <w:r w:rsidRPr="00550293">
        <w:rPr>
          <w:lang w:val="es-ES"/>
        </w:rPr>
        <w:t>void</w:t>
      </w:r>
      <w:proofErr w:type="spellEnd"/>
      <w:r w:rsidRPr="00550293">
        <w:rPr>
          <w:lang w:val="es-ES"/>
        </w:rPr>
        <w:t xml:space="preserve"> </w:t>
      </w:r>
      <w:proofErr w:type="spellStart"/>
      <w:proofErr w:type="gramStart"/>
      <w:r w:rsidRPr="00550293">
        <w:rPr>
          <w:lang w:val="es-ES"/>
        </w:rPr>
        <w:t>llenarDatos</w:t>
      </w:r>
      <w:proofErr w:type="spellEnd"/>
      <w:r w:rsidRPr="00550293">
        <w:rPr>
          <w:lang w:val="es-ES"/>
        </w:rPr>
        <w:t>(</w:t>
      </w:r>
      <w:proofErr w:type="spellStart"/>
      <w:proofErr w:type="gramEnd"/>
      <w:r w:rsidRPr="00550293">
        <w:rPr>
          <w:lang w:val="es-ES"/>
        </w:rPr>
        <w:t>const</w:t>
      </w:r>
      <w:proofErr w:type="spellEnd"/>
      <w:r w:rsidRPr="00550293">
        <w:rPr>
          <w:lang w:val="es-ES"/>
        </w:rPr>
        <w:t xml:space="preserve"> </w:t>
      </w:r>
      <w:proofErr w:type="spellStart"/>
      <w:r w:rsidRPr="00550293">
        <w:rPr>
          <w:lang w:val="es-ES"/>
        </w:rPr>
        <w:t>Structs</w:t>
      </w:r>
      <w:proofErr w:type="spellEnd"/>
      <w:r w:rsidRPr="00550293">
        <w:rPr>
          <w:lang w:val="es-ES"/>
        </w:rPr>
        <w:t>::Usuario &amp;</w:t>
      </w:r>
      <w:proofErr w:type="spellStart"/>
      <w:r w:rsidRPr="00550293">
        <w:rPr>
          <w:lang w:val="es-ES"/>
        </w:rPr>
        <w:t>user</w:t>
      </w:r>
      <w:proofErr w:type="spellEnd"/>
      <w:r w:rsidRPr="00550293">
        <w:rPr>
          <w:lang w:val="es-ES"/>
        </w:rPr>
        <w:t>)</w:t>
      </w:r>
      <w:bookmarkEnd w:id="292"/>
    </w:p>
    <w:p w14:paraId="7DFEBB12" w14:textId="77777777" w:rsidR="00550293" w:rsidRPr="00550293" w:rsidRDefault="00550293" w:rsidP="00550293">
      <w:pPr>
        <w:rPr>
          <w:lang w:val="es-ES"/>
        </w:rPr>
      </w:pPr>
      <w:r w:rsidRPr="00550293">
        <w:rPr>
          <w:lang w:val="es-ES"/>
        </w:rPr>
        <w:t>Maneja el evento de clic en el botón de eliminar.</w:t>
      </w:r>
    </w:p>
    <w:p w14:paraId="305B8A4A" w14:textId="77777777" w:rsidR="00550293" w:rsidRPr="00550293" w:rsidRDefault="00550293" w:rsidP="00550293">
      <w:pPr>
        <w:pStyle w:val="Heading3"/>
        <w:rPr>
          <w:lang w:val="en-US"/>
        </w:rPr>
      </w:pPr>
      <w:bookmarkStart w:id="293" w:name="_Toc177822556"/>
      <w:r w:rsidRPr="00550293">
        <w:rPr>
          <w:lang w:val="en-US"/>
        </w:rPr>
        <w:t xml:space="preserve">void </w:t>
      </w:r>
      <w:proofErr w:type="spellStart"/>
      <w:r w:rsidRPr="00550293">
        <w:rPr>
          <w:lang w:val="en-US"/>
        </w:rPr>
        <w:t>on_pushButton_eliminar_</w:t>
      </w:r>
      <w:proofErr w:type="gramStart"/>
      <w:r w:rsidRPr="00550293">
        <w:rPr>
          <w:lang w:val="en-US"/>
        </w:rPr>
        <w:t>clicked</w:t>
      </w:r>
      <w:proofErr w:type="spellEnd"/>
      <w:r w:rsidRPr="00550293">
        <w:rPr>
          <w:lang w:val="en-US"/>
        </w:rPr>
        <w:t>(</w:t>
      </w:r>
      <w:proofErr w:type="gramEnd"/>
      <w:r w:rsidRPr="00550293">
        <w:rPr>
          <w:lang w:val="en-US"/>
        </w:rPr>
        <w:t>)</w:t>
      </w:r>
      <w:bookmarkEnd w:id="293"/>
    </w:p>
    <w:p w14:paraId="42BC1D9E" w14:textId="4CB51A51" w:rsidR="00550293" w:rsidRDefault="00550293">
      <w:pPr>
        <w:rPr>
          <w:lang w:val="en-US"/>
        </w:rPr>
      </w:pPr>
      <w:r>
        <w:rPr>
          <w:lang w:val="en-US"/>
        </w:rPr>
        <w:br w:type="page"/>
      </w:r>
    </w:p>
    <w:p w14:paraId="45EC9C2D" w14:textId="6DF4F932" w:rsidR="00DC35C8" w:rsidRPr="00DC35C8" w:rsidRDefault="00DC35C8" w:rsidP="00DC35C8">
      <w:pPr>
        <w:pStyle w:val="Heading1"/>
        <w:rPr>
          <w:lang w:val="es-ES"/>
        </w:rPr>
      </w:pPr>
      <w:bookmarkStart w:id="294" w:name="_Toc177822557"/>
      <w:r w:rsidRPr="00DC35C8">
        <w:rPr>
          <w:lang w:val="es-ES"/>
        </w:rPr>
        <w:lastRenderedPageBreak/>
        <w:t xml:space="preserve">Clase: </w:t>
      </w:r>
      <w:proofErr w:type="spellStart"/>
      <w:r w:rsidRPr="00DC35C8">
        <w:rPr>
          <w:lang w:val="es-ES"/>
        </w:rPr>
        <w:t>WidgetPost</w:t>
      </w:r>
      <w:bookmarkEnd w:id="294"/>
      <w:proofErr w:type="spellEnd"/>
    </w:p>
    <w:p w14:paraId="21304CA8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 xml:space="preserve">Constructor de la clase </w:t>
      </w:r>
      <w:proofErr w:type="spell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. Inicializa el widget con un ID de publicación dado.</w:t>
      </w:r>
    </w:p>
    <w:p w14:paraId="03F64436" w14:textId="4EEFE5F1" w:rsidR="00DC35C8" w:rsidRPr="00DC35C8" w:rsidRDefault="00DC35C8" w:rsidP="00DC35C8">
      <w:pPr>
        <w:pStyle w:val="Heading3"/>
        <w:rPr>
          <w:lang w:val="en-US"/>
        </w:rPr>
      </w:pPr>
      <w:bookmarkStart w:id="295" w:name="_Toc177822558"/>
      <w:r w:rsidRPr="00DC35C8">
        <w:rPr>
          <w:lang w:val="en-US"/>
        </w:rPr>
        <w:t>*</w:t>
      </w:r>
      <w:proofErr w:type="spellStart"/>
      <w:proofErr w:type="gramStart"/>
      <w:r w:rsidRPr="00DC35C8">
        <w:rPr>
          <w:lang w:val="en-US"/>
        </w:rPr>
        <w:t>WidgetPost</w:t>
      </w:r>
      <w:proofErr w:type="spellEnd"/>
      <w:r w:rsidRPr="00DC35C8">
        <w:rPr>
          <w:lang w:val="en-US"/>
        </w:rPr>
        <w:t>(</w:t>
      </w:r>
      <w:proofErr w:type="gramEnd"/>
      <w:r w:rsidRPr="00DC35C8">
        <w:rPr>
          <w:lang w:val="en-US"/>
        </w:rPr>
        <w:t xml:space="preserve">const int id, </w:t>
      </w:r>
      <w:proofErr w:type="spellStart"/>
      <w:r w:rsidRPr="00DC35C8">
        <w:rPr>
          <w:lang w:val="en-US"/>
        </w:rPr>
        <w:t>QWidget</w:t>
      </w:r>
      <w:proofErr w:type="spellEnd"/>
      <w:r w:rsidRPr="00DC35C8">
        <w:rPr>
          <w:lang w:val="en-US"/>
        </w:rPr>
        <w:t xml:space="preserve"> parent = </w:t>
      </w:r>
      <w:proofErr w:type="spellStart"/>
      <w:r w:rsidRPr="00DC35C8">
        <w:rPr>
          <w:lang w:val="en-US"/>
        </w:rPr>
        <w:t>nullptr</w:t>
      </w:r>
      <w:proofErr w:type="spellEnd"/>
      <w:r w:rsidRPr="00DC35C8">
        <w:rPr>
          <w:lang w:val="en-US"/>
        </w:rPr>
        <w:t>)</w:t>
      </w:r>
      <w:bookmarkEnd w:id="295"/>
    </w:p>
    <w:p w14:paraId="19A37774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 xml:space="preserve">Destructor de la clase </w:t>
      </w:r>
      <w:proofErr w:type="spell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. Libera recursos.</w:t>
      </w:r>
    </w:p>
    <w:p w14:paraId="06E1DDE0" w14:textId="373AED76" w:rsidR="00DC35C8" w:rsidRPr="00DC35C8" w:rsidRDefault="00DC35C8" w:rsidP="00DC35C8">
      <w:pPr>
        <w:pStyle w:val="Heading3"/>
        <w:rPr>
          <w:lang w:val="es-ES"/>
        </w:rPr>
      </w:pPr>
      <w:bookmarkStart w:id="296" w:name="_Toc177822559"/>
      <w:r w:rsidRPr="00DC35C8">
        <w:rPr>
          <w:lang w:val="es-ES"/>
        </w:rPr>
        <w:t>~</w:t>
      </w:r>
      <w:proofErr w:type="spellStart"/>
      <w:proofErr w:type="gramStart"/>
      <w:r w:rsidRPr="00DC35C8">
        <w:rPr>
          <w:lang w:val="es-ES"/>
        </w:rPr>
        <w:t>WidgetPost</w:t>
      </w:r>
      <w:proofErr w:type="spellEnd"/>
      <w:r w:rsidRPr="00DC35C8">
        <w:rPr>
          <w:lang w:val="es-ES"/>
        </w:rPr>
        <w:t>(</w:t>
      </w:r>
      <w:proofErr w:type="gramEnd"/>
      <w:r w:rsidRPr="00DC35C8">
        <w:rPr>
          <w:lang w:val="es-ES"/>
        </w:rPr>
        <w:t>)</w:t>
      </w:r>
      <w:bookmarkEnd w:id="296"/>
    </w:p>
    <w:p w14:paraId="61DBE9A7" w14:textId="0356A63E" w:rsidR="00DC35C8" w:rsidRPr="00DC35C8" w:rsidRDefault="00DC35C8" w:rsidP="00DC35C8">
      <w:pPr>
        <w:pStyle w:val="Heading2"/>
        <w:rPr>
          <w:lang w:val="es-ES"/>
        </w:rPr>
      </w:pPr>
      <w:bookmarkStart w:id="297" w:name="_Toc177822560"/>
      <w:r w:rsidRPr="00DC35C8">
        <w:rPr>
          <w:lang w:val="es-ES"/>
        </w:rPr>
        <w:t>Métodos Públicos</w:t>
      </w:r>
      <w:bookmarkEnd w:id="297"/>
    </w:p>
    <w:p w14:paraId="4C9F95C4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Establece el ID de la publicación en el widget.</w:t>
      </w:r>
    </w:p>
    <w:p w14:paraId="64531C37" w14:textId="23F4C229" w:rsidR="00DC35C8" w:rsidRPr="00DC35C8" w:rsidRDefault="00DC35C8" w:rsidP="00DC35C8">
      <w:pPr>
        <w:pStyle w:val="Heading3"/>
        <w:rPr>
          <w:lang w:val="en-US"/>
        </w:rPr>
      </w:pPr>
      <w:bookmarkStart w:id="298" w:name="_Toc177822561"/>
      <w:r w:rsidRPr="00DC35C8">
        <w:rPr>
          <w:lang w:val="en-US"/>
        </w:rPr>
        <w:t xml:space="preserve">void </w:t>
      </w:r>
      <w:proofErr w:type="spellStart"/>
      <w:proofErr w:type="gramStart"/>
      <w:r w:rsidRPr="00DC35C8">
        <w:rPr>
          <w:lang w:val="en-US"/>
        </w:rPr>
        <w:t>setID</w:t>
      </w:r>
      <w:proofErr w:type="spellEnd"/>
      <w:r w:rsidRPr="00DC35C8">
        <w:rPr>
          <w:lang w:val="en-US"/>
        </w:rPr>
        <w:t>(</w:t>
      </w:r>
      <w:proofErr w:type="gramEnd"/>
      <w:r w:rsidRPr="00DC35C8">
        <w:rPr>
          <w:lang w:val="en-US"/>
        </w:rPr>
        <w:t>const int id)</w:t>
      </w:r>
      <w:bookmarkEnd w:id="298"/>
    </w:p>
    <w:p w14:paraId="636E6323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Obtiene el ID de la publicación del widget.</w:t>
      </w:r>
    </w:p>
    <w:p w14:paraId="1220BD0F" w14:textId="6ABBEDE9" w:rsidR="00DC35C8" w:rsidRPr="00DC35C8" w:rsidRDefault="00DC35C8" w:rsidP="00DC35C8">
      <w:pPr>
        <w:pStyle w:val="Heading3"/>
        <w:rPr>
          <w:lang w:val="es-ES"/>
        </w:rPr>
      </w:pPr>
      <w:bookmarkStart w:id="299" w:name="_Toc177822562"/>
      <w:proofErr w:type="spellStart"/>
      <w:r w:rsidRPr="00DC35C8">
        <w:rPr>
          <w:lang w:val="es-ES"/>
        </w:rPr>
        <w:t>int</w:t>
      </w:r>
      <w:proofErr w:type="spellEnd"/>
      <w:r w:rsidRPr="00DC35C8">
        <w:rPr>
          <w:lang w:val="es-ES"/>
        </w:rPr>
        <w:t xml:space="preserve"> </w:t>
      </w:r>
      <w:proofErr w:type="spellStart"/>
      <w:proofErr w:type="gramStart"/>
      <w:r w:rsidRPr="00DC35C8">
        <w:rPr>
          <w:lang w:val="es-ES"/>
        </w:rPr>
        <w:t>getID</w:t>
      </w:r>
      <w:proofErr w:type="spellEnd"/>
      <w:r w:rsidRPr="00DC35C8">
        <w:rPr>
          <w:lang w:val="es-ES"/>
        </w:rPr>
        <w:t>(</w:t>
      </w:r>
      <w:proofErr w:type="gramEnd"/>
      <w:r w:rsidRPr="00DC35C8">
        <w:rPr>
          <w:lang w:val="es-ES"/>
        </w:rPr>
        <w:t xml:space="preserve">) </w:t>
      </w:r>
      <w:proofErr w:type="spellStart"/>
      <w:r w:rsidRPr="00DC35C8">
        <w:rPr>
          <w:lang w:val="es-ES"/>
        </w:rPr>
        <w:t>const</w:t>
      </w:r>
      <w:bookmarkEnd w:id="299"/>
      <w:proofErr w:type="spellEnd"/>
    </w:p>
    <w:p w14:paraId="1082D363" w14:textId="4E3142B4" w:rsidR="00DC35C8" w:rsidRPr="00DC35C8" w:rsidRDefault="00DC35C8" w:rsidP="00DC35C8">
      <w:pPr>
        <w:pStyle w:val="Heading2"/>
        <w:rPr>
          <w:lang w:val="es-ES"/>
        </w:rPr>
      </w:pPr>
      <w:bookmarkStart w:id="300" w:name="_Toc177822563"/>
      <w:r w:rsidRPr="00DC35C8">
        <w:rPr>
          <w:lang w:val="es-ES"/>
        </w:rPr>
        <w:t>Métodos Privados</w:t>
      </w:r>
      <w:bookmarkEnd w:id="300"/>
    </w:p>
    <w:p w14:paraId="05F43551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Llena los datos del widget con la información de la publicación proporcionada.</w:t>
      </w:r>
    </w:p>
    <w:p w14:paraId="2381E57E" w14:textId="6080DD65" w:rsidR="00DC35C8" w:rsidRPr="00DC35C8" w:rsidRDefault="00DC35C8" w:rsidP="00DC35C8">
      <w:pPr>
        <w:pStyle w:val="Heading3"/>
        <w:rPr>
          <w:lang w:val="es-ES"/>
        </w:rPr>
      </w:pPr>
      <w:bookmarkStart w:id="301" w:name="_Toc177822564"/>
      <w:proofErr w:type="spellStart"/>
      <w:r w:rsidRPr="00DC35C8">
        <w:rPr>
          <w:lang w:val="es-ES"/>
        </w:rPr>
        <w:t>void</w:t>
      </w:r>
      <w:proofErr w:type="spellEnd"/>
      <w:r w:rsidRPr="00DC35C8">
        <w:rPr>
          <w:lang w:val="es-ES"/>
        </w:rPr>
        <w:t xml:space="preserve"> </w:t>
      </w:r>
      <w:proofErr w:type="spellStart"/>
      <w:proofErr w:type="gramStart"/>
      <w:r w:rsidRPr="00DC35C8">
        <w:rPr>
          <w:lang w:val="es-ES"/>
        </w:rPr>
        <w:t>llenarDatos</w:t>
      </w:r>
      <w:proofErr w:type="spellEnd"/>
      <w:r w:rsidRPr="00DC35C8">
        <w:rPr>
          <w:lang w:val="es-ES"/>
        </w:rPr>
        <w:t>(</w:t>
      </w:r>
      <w:proofErr w:type="spellStart"/>
      <w:proofErr w:type="gramEnd"/>
      <w:r w:rsidRPr="00DC35C8">
        <w:rPr>
          <w:lang w:val="es-ES"/>
        </w:rPr>
        <w:t>const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int</w:t>
      </w:r>
      <w:proofErr w:type="spellEnd"/>
      <w:r w:rsidRPr="00DC35C8">
        <w:rPr>
          <w:lang w:val="es-ES"/>
        </w:rPr>
        <w:t xml:space="preserve"> id)</w:t>
      </w:r>
      <w:bookmarkEnd w:id="301"/>
    </w:p>
    <w:p w14:paraId="494DD2FD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ver.</w:t>
      </w:r>
    </w:p>
    <w:p w14:paraId="33C4C68A" w14:textId="7E28F68B" w:rsidR="00DC35C8" w:rsidRPr="00DC35C8" w:rsidRDefault="00DC35C8" w:rsidP="00DC35C8">
      <w:pPr>
        <w:pStyle w:val="Heading3"/>
        <w:rPr>
          <w:lang w:val="en-US"/>
        </w:rPr>
      </w:pPr>
      <w:bookmarkStart w:id="302" w:name="_Toc177822565"/>
      <w:r w:rsidRPr="00DC35C8">
        <w:rPr>
          <w:lang w:val="en-US"/>
        </w:rPr>
        <w:t xml:space="preserve">void </w:t>
      </w:r>
      <w:proofErr w:type="spellStart"/>
      <w:r w:rsidRPr="00DC35C8">
        <w:rPr>
          <w:lang w:val="en-US"/>
        </w:rPr>
        <w:t>on_pushButton_ver_</w:t>
      </w:r>
      <w:proofErr w:type="gramStart"/>
      <w:r w:rsidRPr="00DC35C8">
        <w:rPr>
          <w:lang w:val="en-US"/>
        </w:rPr>
        <w:t>clicked</w:t>
      </w:r>
      <w:proofErr w:type="spellEnd"/>
      <w:r w:rsidRPr="00DC35C8">
        <w:rPr>
          <w:lang w:val="en-US"/>
        </w:rPr>
        <w:t>(</w:t>
      </w:r>
      <w:proofErr w:type="gramEnd"/>
      <w:r w:rsidRPr="00DC35C8">
        <w:rPr>
          <w:lang w:val="en-US"/>
        </w:rPr>
        <w:t>)</w:t>
      </w:r>
      <w:bookmarkEnd w:id="302"/>
    </w:p>
    <w:p w14:paraId="1F015D53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eliminar.</w:t>
      </w:r>
    </w:p>
    <w:p w14:paraId="6B5BEC59" w14:textId="69B756B0" w:rsidR="00DC35C8" w:rsidRPr="00DC35C8" w:rsidRDefault="00DC35C8" w:rsidP="00DC35C8">
      <w:pPr>
        <w:pStyle w:val="Heading3"/>
        <w:rPr>
          <w:lang w:val="es-ES"/>
        </w:rPr>
      </w:pPr>
      <w:bookmarkStart w:id="303" w:name="_Toc177822566"/>
      <w:proofErr w:type="spellStart"/>
      <w:r w:rsidRPr="00DC35C8">
        <w:rPr>
          <w:lang w:val="es-ES"/>
        </w:rPr>
        <w:t>void</w:t>
      </w:r>
      <w:proofErr w:type="spellEnd"/>
      <w:r w:rsidRPr="00DC35C8">
        <w:rPr>
          <w:lang w:val="es-ES"/>
        </w:rPr>
        <w:t xml:space="preserve"> </w:t>
      </w:r>
      <w:proofErr w:type="spellStart"/>
      <w:r w:rsidRPr="00DC35C8">
        <w:rPr>
          <w:lang w:val="es-ES"/>
        </w:rPr>
        <w:t>on_eliminarButton_</w:t>
      </w:r>
      <w:proofErr w:type="gramStart"/>
      <w:r w:rsidRPr="00DC35C8">
        <w:rPr>
          <w:lang w:val="es-ES"/>
        </w:rPr>
        <w:t>clicked</w:t>
      </w:r>
      <w:proofErr w:type="spellEnd"/>
      <w:r w:rsidRPr="00DC35C8">
        <w:rPr>
          <w:lang w:val="es-ES"/>
        </w:rPr>
        <w:t>(</w:t>
      </w:r>
      <w:proofErr w:type="gramEnd"/>
      <w:r w:rsidRPr="00DC35C8">
        <w:rPr>
          <w:lang w:val="es-ES"/>
        </w:rPr>
        <w:t>)</w:t>
      </w:r>
      <w:bookmarkEnd w:id="303"/>
    </w:p>
    <w:p w14:paraId="4086FEC1" w14:textId="77777777" w:rsidR="00DC35C8" w:rsidRPr="00DC35C8" w:rsidRDefault="00DC35C8" w:rsidP="00DC35C8">
      <w:pPr>
        <w:rPr>
          <w:lang w:val="es-ES"/>
        </w:rPr>
      </w:pPr>
      <w:r w:rsidRPr="00DC35C8">
        <w:rPr>
          <w:lang w:val="es-ES"/>
        </w:rPr>
        <w:t>Maneja el evento de clic en el botón de editar.</w:t>
      </w:r>
    </w:p>
    <w:p w14:paraId="5ABF65D3" w14:textId="5B20FC1F" w:rsidR="00C47FB8" w:rsidRDefault="00DC35C8" w:rsidP="00DC35C8">
      <w:pPr>
        <w:pStyle w:val="Heading3"/>
        <w:rPr>
          <w:lang w:val="en-US"/>
        </w:rPr>
      </w:pPr>
      <w:bookmarkStart w:id="304" w:name="_Toc177822567"/>
      <w:r w:rsidRPr="00DC35C8">
        <w:rPr>
          <w:lang w:val="en-US"/>
        </w:rPr>
        <w:t xml:space="preserve">void </w:t>
      </w:r>
      <w:proofErr w:type="spellStart"/>
      <w:r w:rsidRPr="00DC35C8">
        <w:rPr>
          <w:lang w:val="en-US"/>
        </w:rPr>
        <w:t>on_editarButton_</w:t>
      </w:r>
      <w:proofErr w:type="gramStart"/>
      <w:r w:rsidRPr="00DC35C8">
        <w:rPr>
          <w:lang w:val="en-US"/>
        </w:rPr>
        <w:t>clicked</w:t>
      </w:r>
      <w:proofErr w:type="spellEnd"/>
      <w:r w:rsidRPr="00DC35C8">
        <w:rPr>
          <w:lang w:val="en-US"/>
        </w:rPr>
        <w:t>(</w:t>
      </w:r>
      <w:proofErr w:type="gramEnd"/>
      <w:r w:rsidRPr="00DC35C8">
        <w:rPr>
          <w:lang w:val="en-US"/>
        </w:rPr>
        <w:t>)</w:t>
      </w:r>
      <w:bookmarkEnd w:id="304"/>
    </w:p>
    <w:p w14:paraId="4C5E38F5" w14:textId="55BBE4B9" w:rsidR="00DC35C8" w:rsidRDefault="00DC35C8">
      <w:pPr>
        <w:rPr>
          <w:lang w:val="en-US"/>
        </w:rPr>
      </w:pPr>
      <w:r>
        <w:rPr>
          <w:lang w:val="en-US"/>
        </w:rPr>
        <w:br w:type="page"/>
      </w:r>
    </w:p>
    <w:p w14:paraId="1913B4BA" w14:textId="52D6ECA7" w:rsidR="000D51F3" w:rsidRPr="00CD3F75" w:rsidRDefault="000D51F3" w:rsidP="000D51F3">
      <w:pPr>
        <w:pStyle w:val="Heading1"/>
        <w:rPr>
          <w:lang w:val="en-US"/>
        </w:rPr>
      </w:pPr>
      <w:bookmarkStart w:id="305" w:name="_Toc177822568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AdminWindow</w:t>
      </w:r>
      <w:bookmarkEnd w:id="305"/>
      <w:proofErr w:type="spellEnd"/>
    </w:p>
    <w:p w14:paraId="24090835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 xml:space="preserve">Constructor de la clase 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. Inicializa la ventana principal del administrador.</w:t>
      </w:r>
    </w:p>
    <w:p w14:paraId="72331A41" w14:textId="7A03DD9B" w:rsidR="000D51F3" w:rsidRPr="000D51F3" w:rsidRDefault="000D51F3" w:rsidP="000D51F3">
      <w:pPr>
        <w:pStyle w:val="Heading3"/>
        <w:rPr>
          <w:lang w:val="es-ES"/>
        </w:rPr>
      </w:pPr>
      <w:bookmarkStart w:id="306" w:name="_Toc177822569"/>
      <w:r w:rsidRPr="000D51F3">
        <w:rPr>
          <w:lang w:val="es-ES"/>
        </w:rPr>
        <w:t>*</w:t>
      </w:r>
      <w:proofErr w:type="spellStart"/>
      <w:proofErr w:type="gram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(</w:t>
      </w:r>
      <w:proofErr w:type="spellStart"/>
      <w:proofErr w:type="gramEnd"/>
      <w:r w:rsidRPr="000D51F3">
        <w:rPr>
          <w:lang w:val="es-ES"/>
        </w:rPr>
        <w:t>QWidget</w:t>
      </w:r>
      <w:proofErr w:type="spellEnd"/>
      <w:r w:rsidRPr="000D51F3">
        <w:rPr>
          <w:lang w:val="es-ES"/>
        </w:rPr>
        <w:t xml:space="preserve"> </w:t>
      </w:r>
      <w:proofErr w:type="spellStart"/>
      <w:r w:rsidRPr="000D51F3">
        <w:rPr>
          <w:lang w:val="es-ES"/>
        </w:rPr>
        <w:t>parent</w:t>
      </w:r>
      <w:proofErr w:type="spellEnd"/>
      <w:r w:rsidRPr="000D51F3">
        <w:rPr>
          <w:lang w:val="es-ES"/>
        </w:rPr>
        <w:t xml:space="preserve"> = </w:t>
      </w:r>
      <w:proofErr w:type="spellStart"/>
      <w:r w:rsidRPr="000D51F3">
        <w:rPr>
          <w:lang w:val="es-ES"/>
        </w:rPr>
        <w:t>nullptr</w:t>
      </w:r>
      <w:proofErr w:type="spellEnd"/>
      <w:r w:rsidRPr="000D51F3">
        <w:rPr>
          <w:lang w:val="es-ES"/>
        </w:rPr>
        <w:t>)</w:t>
      </w:r>
      <w:bookmarkEnd w:id="306"/>
    </w:p>
    <w:p w14:paraId="2D832D45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 xml:space="preserve">Destructor de la clase </w:t>
      </w:r>
      <w:proofErr w:type="spell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. Libera recursos.</w:t>
      </w:r>
    </w:p>
    <w:p w14:paraId="08BA3490" w14:textId="284DA4CE" w:rsidR="000D51F3" w:rsidRPr="000D51F3" w:rsidRDefault="000D51F3" w:rsidP="000D51F3">
      <w:pPr>
        <w:pStyle w:val="Heading3"/>
        <w:rPr>
          <w:lang w:val="es-ES"/>
        </w:rPr>
      </w:pPr>
      <w:bookmarkStart w:id="307" w:name="_Toc177822570"/>
      <w:r w:rsidRPr="000D51F3">
        <w:rPr>
          <w:lang w:val="es-ES"/>
        </w:rPr>
        <w:t>~</w:t>
      </w:r>
      <w:proofErr w:type="spellStart"/>
      <w:proofErr w:type="gramStart"/>
      <w:r w:rsidRPr="000D51F3">
        <w:rPr>
          <w:lang w:val="es-ES"/>
        </w:rPr>
        <w:t>AdminWindow</w:t>
      </w:r>
      <w:proofErr w:type="spellEnd"/>
      <w:r w:rsidRPr="000D51F3">
        <w:rPr>
          <w:lang w:val="es-ES"/>
        </w:rPr>
        <w:t>(</w:t>
      </w:r>
      <w:proofErr w:type="gramEnd"/>
      <w:r w:rsidRPr="000D51F3">
        <w:rPr>
          <w:lang w:val="es-ES"/>
        </w:rPr>
        <w:t>)</w:t>
      </w:r>
      <w:bookmarkEnd w:id="307"/>
    </w:p>
    <w:p w14:paraId="2D3B24FC" w14:textId="1A87E6C4" w:rsidR="000D51F3" w:rsidRPr="000D51F3" w:rsidRDefault="000D51F3" w:rsidP="000D51F3">
      <w:pPr>
        <w:pStyle w:val="Heading2"/>
        <w:rPr>
          <w:lang w:val="es-ES"/>
        </w:rPr>
      </w:pPr>
      <w:bookmarkStart w:id="308" w:name="_Toc177822571"/>
      <w:r w:rsidRPr="000D51F3">
        <w:rPr>
          <w:lang w:val="es-ES"/>
        </w:rPr>
        <w:t>Métodos Privados</w:t>
      </w:r>
      <w:bookmarkEnd w:id="308"/>
    </w:p>
    <w:p w14:paraId="5106AA0B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cierre de sesión desde el menú.</w:t>
      </w:r>
    </w:p>
    <w:p w14:paraId="75F46151" w14:textId="4487D330" w:rsidR="000D51F3" w:rsidRPr="000D51F3" w:rsidRDefault="000D51F3" w:rsidP="000D51F3">
      <w:pPr>
        <w:pStyle w:val="Heading3"/>
        <w:rPr>
          <w:lang w:val="en-US"/>
        </w:rPr>
      </w:pPr>
      <w:bookmarkStart w:id="309" w:name="_Toc177822572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on_actionCerrar_Sesion_</w:t>
      </w:r>
      <w:proofErr w:type="gramStart"/>
      <w:r w:rsidRPr="000D51F3">
        <w:rPr>
          <w:lang w:val="en-US"/>
        </w:rPr>
        <w:t>triggered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09"/>
    </w:p>
    <w:p w14:paraId="3B4656AA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para cambiar a la vista de usuario desde el menú.</w:t>
      </w:r>
    </w:p>
    <w:p w14:paraId="47FD0491" w14:textId="4B9A7078" w:rsidR="000D51F3" w:rsidRPr="000D51F3" w:rsidRDefault="000D51F3" w:rsidP="000D51F3">
      <w:pPr>
        <w:pStyle w:val="Heading3"/>
        <w:rPr>
          <w:lang w:val="en-US"/>
        </w:rPr>
      </w:pPr>
      <w:bookmarkStart w:id="310" w:name="_Toc177822573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on_actionVista_Usuario_</w:t>
      </w:r>
      <w:proofErr w:type="gramStart"/>
      <w:r w:rsidRPr="000D51F3">
        <w:rPr>
          <w:lang w:val="en-US"/>
        </w:rPr>
        <w:t>triggered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0"/>
    </w:p>
    <w:p w14:paraId="50A50F8F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buscar.</w:t>
      </w:r>
    </w:p>
    <w:p w14:paraId="6B08923C" w14:textId="55B41F92" w:rsidR="000D51F3" w:rsidRPr="000D51F3" w:rsidRDefault="000D51F3" w:rsidP="000D51F3">
      <w:pPr>
        <w:pStyle w:val="Heading3"/>
        <w:rPr>
          <w:lang w:val="en-US"/>
        </w:rPr>
      </w:pPr>
      <w:bookmarkStart w:id="311" w:name="_Toc177822574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on_pushButton_buscar_buscar_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1"/>
    </w:p>
    <w:p w14:paraId="42DEF93D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aplicar búsqueda.</w:t>
      </w:r>
    </w:p>
    <w:p w14:paraId="1BB01828" w14:textId="68BB0FF5" w:rsidR="000D51F3" w:rsidRPr="000D51F3" w:rsidRDefault="000D51F3" w:rsidP="000D51F3">
      <w:pPr>
        <w:pStyle w:val="Heading3"/>
        <w:rPr>
          <w:lang w:val="en-US"/>
        </w:rPr>
      </w:pPr>
      <w:bookmarkStart w:id="312" w:name="_Toc177822575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on_pushButton_buscar_aplicar_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2"/>
    </w:p>
    <w:p w14:paraId="4D9B7F96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retorno presionado en el campo de búsqueda.</w:t>
      </w:r>
    </w:p>
    <w:p w14:paraId="32D362F5" w14:textId="632C2217" w:rsidR="000D51F3" w:rsidRPr="000D51F3" w:rsidRDefault="000D51F3" w:rsidP="000D51F3">
      <w:pPr>
        <w:pStyle w:val="Heading3"/>
        <w:rPr>
          <w:lang w:val="en-US"/>
        </w:rPr>
      </w:pPr>
      <w:bookmarkStart w:id="313" w:name="_Toc177822576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on_lineEdit_buscar_buscar_</w:t>
      </w:r>
      <w:proofErr w:type="gramStart"/>
      <w:r w:rsidRPr="000D51F3">
        <w:rPr>
          <w:lang w:val="en-US"/>
        </w:rPr>
        <w:t>returnPressed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3"/>
    </w:p>
    <w:p w14:paraId="72881808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usuarios.</w:t>
      </w:r>
    </w:p>
    <w:p w14:paraId="5A7DD5FC" w14:textId="38FF51A6" w:rsidR="000D51F3" w:rsidRPr="000D51F3" w:rsidRDefault="000D51F3" w:rsidP="000D51F3">
      <w:pPr>
        <w:pStyle w:val="Heading3"/>
        <w:rPr>
          <w:lang w:val="en-US"/>
        </w:rPr>
      </w:pPr>
      <w:bookmarkStart w:id="314" w:name="_Toc177822577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on_pushButton_cargar_usuarios_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4"/>
    </w:p>
    <w:p w14:paraId="28870ECC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solicitudes.</w:t>
      </w:r>
    </w:p>
    <w:p w14:paraId="62BAF5A8" w14:textId="07237E2B" w:rsidR="000D51F3" w:rsidRPr="000D51F3" w:rsidRDefault="000D51F3" w:rsidP="000D51F3">
      <w:pPr>
        <w:pStyle w:val="Heading3"/>
        <w:rPr>
          <w:lang w:val="en-US"/>
        </w:rPr>
      </w:pPr>
      <w:bookmarkStart w:id="315" w:name="_Toc177822578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on_pushButton_cargar_solicitudes_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5"/>
    </w:p>
    <w:p w14:paraId="396F27F1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cargar publicaciones.</w:t>
      </w:r>
    </w:p>
    <w:p w14:paraId="7EEB672A" w14:textId="165498F9" w:rsidR="000D51F3" w:rsidRPr="000D51F3" w:rsidRDefault="000D51F3" w:rsidP="000D51F3">
      <w:pPr>
        <w:pStyle w:val="Heading3"/>
        <w:rPr>
          <w:lang w:val="en-US"/>
        </w:rPr>
      </w:pPr>
      <w:bookmarkStart w:id="316" w:name="_Toc177822579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on_pushButton_cargar_publicaciones_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6"/>
    </w:p>
    <w:p w14:paraId="27E1B1D1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generar reportes.</w:t>
      </w:r>
    </w:p>
    <w:p w14:paraId="04C1282D" w14:textId="770FB59B" w:rsidR="000D51F3" w:rsidRPr="000D51F3" w:rsidRDefault="000D51F3" w:rsidP="000D51F3">
      <w:pPr>
        <w:pStyle w:val="Heading3"/>
        <w:rPr>
          <w:lang w:val="en-US"/>
        </w:rPr>
      </w:pPr>
      <w:bookmarkStart w:id="317" w:name="_Toc177822580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on_pushButton_reportes_generar_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7"/>
    </w:p>
    <w:p w14:paraId="012EF93A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usuarios.</w:t>
      </w:r>
    </w:p>
    <w:p w14:paraId="03612B6C" w14:textId="7D39E240" w:rsidR="000D51F3" w:rsidRPr="000D51F3" w:rsidRDefault="000D51F3" w:rsidP="000D51F3">
      <w:pPr>
        <w:pStyle w:val="Heading3"/>
        <w:rPr>
          <w:lang w:val="en-US"/>
        </w:rPr>
      </w:pPr>
      <w:bookmarkStart w:id="318" w:name="_Toc177822581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on_pushButton_reporte_users_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8"/>
    </w:p>
    <w:p w14:paraId="41CB7E99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publicaciones.</w:t>
      </w:r>
    </w:p>
    <w:p w14:paraId="2E4E7BFD" w14:textId="2AAEAB93" w:rsidR="000D51F3" w:rsidRPr="000D51F3" w:rsidRDefault="000D51F3" w:rsidP="000D51F3">
      <w:pPr>
        <w:pStyle w:val="Heading3"/>
        <w:rPr>
          <w:lang w:val="en-US"/>
        </w:rPr>
      </w:pPr>
      <w:bookmarkStart w:id="319" w:name="_Toc177822582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on_pushButton_reporte_posts_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19"/>
    </w:p>
    <w:p w14:paraId="13F76890" w14:textId="77777777" w:rsidR="000D51F3" w:rsidRPr="000D51F3" w:rsidRDefault="000D51F3" w:rsidP="000D51F3">
      <w:pPr>
        <w:rPr>
          <w:lang w:val="es-ES"/>
        </w:rPr>
      </w:pPr>
      <w:r w:rsidRPr="000D51F3">
        <w:rPr>
          <w:lang w:val="es-ES"/>
        </w:rPr>
        <w:t>Maneja el evento de clic en el botón de reporte de amistades.</w:t>
      </w:r>
    </w:p>
    <w:p w14:paraId="24425F41" w14:textId="15731303" w:rsidR="00DC35C8" w:rsidRDefault="000D51F3" w:rsidP="000D51F3">
      <w:pPr>
        <w:pStyle w:val="Heading3"/>
        <w:rPr>
          <w:lang w:val="en-US"/>
        </w:rPr>
      </w:pPr>
      <w:bookmarkStart w:id="320" w:name="_Toc177822583"/>
      <w:r w:rsidRPr="000D51F3">
        <w:rPr>
          <w:lang w:val="en-US"/>
        </w:rPr>
        <w:t xml:space="preserve">void </w:t>
      </w:r>
      <w:proofErr w:type="spellStart"/>
      <w:r w:rsidRPr="000D51F3">
        <w:rPr>
          <w:lang w:val="en-US"/>
        </w:rPr>
        <w:t>on_pushButton_reporte_amistades_</w:t>
      </w:r>
      <w:proofErr w:type="gramStart"/>
      <w:r w:rsidRPr="000D51F3">
        <w:rPr>
          <w:lang w:val="en-US"/>
        </w:rPr>
        <w:t>clicked</w:t>
      </w:r>
      <w:proofErr w:type="spellEnd"/>
      <w:r w:rsidRPr="000D51F3">
        <w:rPr>
          <w:lang w:val="en-US"/>
        </w:rPr>
        <w:t>(</w:t>
      </w:r>
      <w:proofErr w:type="gramEnd"/>
      <w:r w:rsidRPr="000D51F3">
        <w:rPr>
          <w:lang w:val="en-US"/>
        </w:rPr>
        <w:t>)</w:t>
      </w:r>
      <w:bookmarkEnd w:id="320"/>
    </w:p>
    <w:p w14:paraId="27F5283E" w14:textId="5C1704D1" w:rsidR="003C7767" w:rsidRPr="003C7767" w:rsidRDefault="003C7767" w:rsidP="003C7767">
      <w:pPr>
        <w:pStyle w:val="Heading1"/>
        <w:rPr>
          <w:lang w:val="es-ES"/>
        </w:rPr>
      </w:pPr>
      <w:bookmarkStart w:id="321" w:name="_Toc177822584"/>
      <w:r w:rsidRPr="003C7767">
        <w:rPr>
          <w:lang w:val="es-ES"/>
        </w:rPr>
        <w:lastRenderedPageBreak/>
        <w:t xml:space="preserve">Clase: </w:t>
      </w:r>
      <w:proofErr w:type="spellStart"/>
      <w:r w:rsidRPr="003C7767">
        <w:rPr>
          <w:lang w:val="es-ES"/>
        </w:rPr>
        <w:t>MainWindow</w:t>
      </w:r>
      <w:bookmarkEnd w:id="321"/>
      <w:proofErr w:type="spellEnd"/>
    </w:p>
    <w:p w14:paraId="0315A34D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 xml:space="preserve">Constructor de la clase </w:t>
      </w:r>
      <w:proofErr w:type="spellStart"/>
      <w:r w:rsidRPr="003C7767">
        <w:rPr>
          <w:lang w:val="es-ES"/>
        </w:rPr>
        <w:t>MainWindow</w:t>
      </w:r>
      <w:proofErr w:type="spellEnd"/>
      <w:r w:rsidRPr="003C7767">
        <w:rPr>
          <w:lang w:val="es-ES"/>
        </w:rPr>
        <w:t>. Inicializa la ventana principal de la aplicación.</w:t>
      </w:r>
    </w:p>
    <w:p w14:paraId="0D347E21" w14:textId="501EF67B" w:rsidR="003C7767" w:rsidRPr="003C7767" w:rsidRDefault="003C7767" w:rsidP="003C7767">
      <w:pPr>
        <w:pStyle w:val="Heading3"/>
        <w:rPr>
          <w:lang w:val="en-US"/>
        </w:rPr>
      </w:pPr>
      <w:bookmarkStart w:id="322" w:name="_Toc177822585"/>
      <w:r w:rsidRPr="003C7767">
        <w:rPr>
          <w:lang w:val="en-US"/>
        </w:rPr>
        <w:t>*</w:t>
      </w:r>
      <w:proofErr w:type="spellStart"/>
      <w:proofErr w:type="gramStart"/>
      <w:r w:rsidRPr="003C7767">
        <w:rPr>
          <w:lang w:val="en-US"/>
        </w:rPr>
        <w:t>MainWindow</w:t>
      </w:r>
      <w:proofErr w:type="spellEnd"/>
      <w:r w:rsidRPr="003C7767">
        <w:rPr>
          <w:lang w:val="en-US"/>
        </w:rPr>
        <w:t>(</w:t>
      </w:r>
      <w:proofErr w:type="spellStart"/>
      <w:proofErr w:type="gramEnd"/>
      <w:r w:rsidRPr="003C7767">
        <w:rPr>
          <w:lang w:val="en-US"/>
        </w:rPr>
        <w:t>QWidget</w:t>
      </w:r>
      <w:proofErr w:type="spellEnd"/>
      <w:r w:rsidRPr="003C7767">
        <w:rPr>
          <w:lang w:val="en-US"/>
        </w:rPr>
        <w:t xml:space="preserve"> parent = </w:t>
      </w:r>
      <w:proofErr w:type="spellStart"/>
      <w:r w:rsidRPr="003C7767">
        <w:rPr>
          <w:lang w:val="en-US"/>
        </w:rPr>
        <w:t>nullptr</w:t>
      </w:r>
      <w:proofErr w:type="spellEnd"/>
      <w:r w:rsidRPr="003C7767">
        <w:rPr>
          <w:lang w:val="en-US"/>
        </w:rPr>
        <w:t>)</w:t>
      </w:r>
      <w:bookmarkEnd w:id="322"/>
    </w:p>
    <w:p w14:paraId="31D76FF6" w14:textId="77777777" w:rsidR="003C7767" w:rsidRPr="003C7767" w:rsidRDefault="003C7767" w:rsidP="003C7767">
      <w:pPr>
        <w:rPr>
          <w:lang w:val="es-ES"/>
        </w:rPr>
      </w:pPr>
      <w:r w:rsidRPr="00CD3F75">
        <w:rPr>
          <w:lang w:val="en-US"/>
        </w:rPr>
        <w:t xml:space="preserve">Destructor de la </w:t>
      </w:r>
      <w:proofErr w:type="spellStart"/>
      <w:r w:rsidRPr="00CD3F75">
        <w:rPr>
          <w:lang w:val="en-US"/>
        </w:rPr>
        <w:t>clase</w:t>
      </w:r>
      <w:proofErr w:type="spellEnd"/>
      <w:r w:rsidRPr="00CD3F75">
        <w:rPr>
          <w:lang w:val="en-US"/>
        </w:rPr>
        <w:t xml:space="preserve"> </w:t>
      </w:r>
      <w:proofErr w:type="spellStart"/>
      <w:r w:rsidRPr="00CD3F75">
        <w:rPr>
          <w:lang w:val="en-US"/>
        </w:rPr>
        <w:t>MainWindow</w:t>
      </w:r>
      <w:proofErr w:type="spellEnd"/>
      <w:r w:rsidRPr="00CD3F75">
        <w:rPr>
          <w:lang w:val="en-US"/>
        </w:rPr>
        <w:t xml:space="preserve">. </w:t>
      </w:r>
      <w:r w:rsidRPr="003C7767">
        <w:rPr>
          <w:lang w:val="es-ES"/>
        </w:rPr>
        <w:t>Libera recursos.</w:t>
      </w:r>
    </w:p>
    <w:p w14:paraId="30EEFE25" w14:textId="77777777" w:rsidR="003C7767" w:rsidRPr="003C7767" w:rsidRDefault="003C7767" w:rsidP="003C7767">
      <w:pPr>
        <w:pStyle w:val="Heading3"/>
        <w:rPr>
          <w:lang w:val="es-ES"/>
        </w:rPr>
      </w:pPr>
      <w:bookmarkStart w:id="323" w:name="_Toc177822586"/>
      <w:r w:rsidRPr="003C7767">
        <w:rPr>
          <w:lang w:val="es-ES"/>
        </w:rPr>
        <w:t>~</w:t>
      </w:r>
      <w:proofErr w:type="spellStart"/>
      <w:proofErr w:type="gramStart"/>
      <w:r w:rsidRPr="003C7767">
        <w:rPr>
          <w:lang w:val="es-ES"/>
        </w:rPr>
        <w:t>MainWindow</w:t>
      </w:r>
      <w:proofErr w:type="spellEnd"/>
      <w:r w:rsidRPr="003C7767">
        <w:rPr>
          <w:lang w:val="es-ES"/>
        </w:rPr>
        <w:t>(</w:t>
      </w:r>
      <w:proofErr w:type="gramEnd"/>
      <w:r w:rsidRPr="003C7767">
        <w:rPr>
          <w:lang w:val="es-ES"/>
        </w:rPr>
        <w:t>)</w:t>
      </w:r>
      <w:bookmarkEnd w:id="323"/>
    </w:p>
    <w:p w14:paraId="084F1918" w14:textId="77777777" w:rsidR="003C7767" w:rsidRPr="003C7767" w:rsidRDefault="003C7767" w:rsidP="003C7767">
      <w:pPr>
        <w:pStyle w:val="Heading2"/>
        <w:rPr>
          <w:lang w:val="es-ES"/>
        </w:rPr>
      </w:pPr>
      <w:bookmarkStart w:id="324" w:name="_Toc177822587"/>
      <w:r w:rsidRPr="003C7767">
        <w:rPr>
          <w:lang w:val="es-ES"/>
        </w:rPr>
        <w:t>Métodos Privados</w:t>
      </w:r>
      <w:bookmarkEnd w:id="324"/>
    </w:p>
    <w:p w14:paraId="6E8F848E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clic en el botón de inicio de sesión.</w:t>
      </w:r>
    </w:p>
    <w:p w14:paraId="4CF23EA1" w14:textId="3E695C4D" w:rsidR="003C7767" w:rsidRPr="003C7767" w:rsidRDefault="003C7767" w:rsidP="003C7767">
      <w:pPr>
        <w:pStyle w:val="Heading3"/>
        <w:rPr>
          <w:lang w:val="es-ES"/>
        </w:rPr>
      </w:pPr>
      <w:bookmarkStart w:id="325" w:name="_Toc177822588"/>
      <w:proofErr w:type="spellStart"/>
      <w:r w:rsidRPr="003C7767">
        <w:rPr>
          <w:lang w:val="es-ES"/>
        </w:rPr>
        <w:t>void</w:t>
      </w:r>
      <w:proofErr w:type="spellEnd"/>
      <w:r w:rsidRPr="003C7767">
        <w:rPr>
          <w:lang w:val="es-ES"/>
        </w:rPr>
        <w:t xml:space="preserve"> </w:t>
      </w:r>
      <w:proofErr w:type="spellStart"/>
      <w:r w:rsidRPr="003C7767">
        <w:rPr>
          <w:lang w:val="es-ES"/>
        </w:rPr>
        <w:t>on_loginButton_</w:t>
      </w:r>
      <w:proofErr w:type="gramStart"/>
      <w:r w:rsidRPr="003C7767">
        <w:rPr>
          <w:lang w:val="es-ES"/>
        </w:rPr>
        <w:t>clicked</w:t>
      </w:r>
      <w:proofErr w:type="spellEnd"/>
      <w:r w:rsidRPr="003C7767">
        <w:rPr>
          <w:lang w:val="es-ES"/>
        </w:rPr>
        <w:t>(</w:t>
      </w:r>
      <w:proofErr w:type="gramEnd"/>
      <w:r w:rsidRPr="003C7767">
        <w:rPr>
          <w:lang w:val="es-ES"/>
        </w:rPr>
        <w:t>)</w:t>
      </w:r>
      <w:bookmarkEnd w:id="325"/>
    </w:p>
    <w:p w14:paraId="04597E02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retorno presionado en el campo de contraseña.</w:t>
      </w:r>
    </w:p>
    <w:p w14:paraId="5BFD8037" w14:textId="41063BBC" w:rsidR="003C7767" w:rsidRPr="003C7767" w:rsidRDefault="003C7767" w:rsidP="003C7767">
      <w:pPr>
        <w:pStyle w:val="Heading3"/>
        <w:rPr>
          <w:lang w:val="es-ES"/>
        </w:rPr>
      </w:pPr>
      <w:bookmarkStart w:id="326" w:name="_Toc177822589"/>
      <w:proofErr w:type="spellStart"/>
      <w:r w:rsidRPr="003C7767">
        <w:rPr>
          <w:lang w:val="es-ES"/>
        </w:rPr>
        <w:t>void</w:t>
      </w:r>
      <w:proofErr w:type="spellEnd"/>
      <w:r w:rsidRPr="003C7767">
        <w:rPr>
          <w:lang w:val="es-ES"/>
        </w:rPr>
        <w:t xml:space="preserve"> </w:t>
      </w:r>
      <w:proofErr w:type="spellStart"/>
      <w:r w:rsidRPr="003C7767">
        <w:rPr>
          <w:lang w:val="es-ES"/>
        </w:rPr>
        <w:t>on_passwordLineEdit_</w:t>
      </w:r>
      <w:proofErr w:type="gramStart"/>
      <w:r w:rsidRPr="003C7767">
        <w:rPr>
          <w:lang w:val="es-ES"/>
        </w:rPr>
        <w:t>returnPressed</w:t>
      </w:r>
      <w:proofErr w:type="spellEnd"/>
      <w:r w:rsidRPr="003C7767">
        <w:rPr>
          <w:lang w:val="es-ES"/>
        </w:rPr>
        <w:t>(</w:t>
      </w:r>
      <w:proofErr w:type="gramEnd"/>
      <w:r w:rsidRPr="003C7767">
        <w:rPr>
          <w:lang w:val="es-ES"/>
        </w:rPr>
        <w:t>)</w:t>
      </w:r>
      <w:bookmarkEnd w:id="326"/>
    </w:p>
    <w:p w14:paraId="272CA71B" w14:textId="77777777" w:rsidR="003C7767" w:rsidRPr="003C7767" w:rsidRDefault="003C7767" w:rsidP="003C7767">
      <w:pPr>
        <w:rPr>
          <w:lang w:val="es-ES"/>
        </w:rPr>
      </w:pPr>
      <w:r w:rsidRPr="003C7767">
        <w:rPr>
          <w:lang w:val="es-ES"/>
        </w:rPr>
        <w:t>Maneja el evento de retorno presionado en el campo de correo electrónico.</w:t>
      </w:r>
    </w:p>
    <w:p w14:paraId="77138A93" w14:textId="77777777" w:rsidR="003C7767" w:rsidRPr="003C7767" w:rsidRDefault="003C7767" w:rsidP="003C7767">
      <w:pPr>
        <w:pStyle w:val="Heading3"/>
        <w:rPr>
          <w:lang w:val="en-US"/>
        </w:rPr>
      </w:pPr>
      <w:bookmarkStart w:id="327" w:name="_Toc177822590"/>
      <w:r w:rsidRPr="003C7767">
        <w:rPr>
          <w:lang w:val="en-US"/>
        </w:rPr>
        <w:t xml:space="preserve">void </w:t>
      </w:r>
      <w:proofErr w:type="spellStart"/>
      <w:r w:rsidRPr="003C7767">
        <w:rPr>
          <w:lang w:val="en-US"/>
        </w:rPr>
        <w:t>on_emailLineEdit_</w:t>
      </w:r>
      <w:proofErr w:type="gramStart"/>
      <w:r w:rsidRPr="003C7767">
        <w:rPr>
          <w:lang w:val="en-US"/>
        </w:rPr>
        <w:t>returnPressed</w:t>
      </w:r>
      <w:proofErr w:type="spellEnd"/>
      <w:r w:rsidRPr="003C7767">
        <w:rPr>
          <w:lang w:val="en-US"/>
        </w:rPr>
        <w:t>(</w:t>
      </w:r>
      <w:proofErr w:type="gramEnd"/>
      <w:r w:rsidRPr="003C7767">
        <w:rPr>
          <w:lang w:val="en-US"/>
        </w:rPr>
        <w:t>)</w:t>
      </w:r>
      <w:bookmarkEnd w:id="327"/>
    </w:p>
    <w:p w14:paraId="0B8E2C25" w14:textId="77777777" w:rsidR="003C7767" w:rsidRPr="003C7767" w:rsidRDefault="003C7767" w:rsidP="003C7767">
      <w:pPr>
        <w:rPr>
          <w:lang w:val="en-US"/>
        </w:rPr>
      </w:pPr>
      <w:r w:rsidRPr="003C7767">
        <w:rPr>
          <w:lang w:val="en-US"/>
        </w:rPr>
        <w:t xml:space="preserve">Maneja </w:t>
      </w:r>
      <w:proofErr w:type="spellStart"/>
      <w:r w:rsidRPr="003C7767">
        <w:rPr>
          <w:lang w:val="en-US"/>
        </w:rPr>
        <w:t>el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evento</w:t>
      </w:r>
      <w:proofErr w:type="spellEnd"/>
      <w:r w:rsidRPr="003C7767">
        <w:rPr>
          <w:lang w:val="en-US"/>
        </w:rPr>
        <w:t xml:space="preserve"> de </w:t>
      </w:r>
      <w:proofErr w:type="spellStart"/>
      <w:r w:rsidRPr="003C7767">
        <w:rPr>
          <w:lang w:val="en-US"/>
        </w:rPr>
        <w:t>clic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en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el</w:t>
      </w:r>
      <w:proofErr w:type="spellEnd"/>
      <w:r w:rsidRPr="003C7767">
        <w:rPr>
          <w:lang w:val="en-US"/>
        </w:rPr>
        <w:t xml:space="preserve"> </w:t>
      </w:r>
      <w:proofErr w:type="spellStart"/>
      <w:r w:rsidRPr="003C7767">
        <w:rPr>
          <w:lang w:val="en-US"/>
        </w:rPr>
        <w:t>botón</w:t>
      </w:r>
      <w:proofErr w:type="spellEnd"/>
      <w:r w:rsidRPr="003C7767">
        <w:rPr>
          <w:lang w:val="en-US"/>
        </w:rPr>
        <w:t xml:space="preserve"> de </w:t>
      </w:r>
      <w:proofErr w:type="spellStart"/>
      <w:r w:rsidRPr="003C7767">
        <w:rPr>
          <w:lang w:val="en-US"/>
        </w:rPr>
        <w:t>registro</w:t>
      </w:r>
      <w:proofErr w:type="spellEnd"/>
      <w:r w:rsidRPr="003C7767">
        <w:rPr>
          <w:lang w:val="en-US"/>
        </w:rPr>
        <w:t>.</w:t>
      </w:r>
    </w:p>
    <w:p w14:paraId="68403E49" w14:textId="77777777" w:rsidR="003C7767" w:rsidRPr="003C7767" w:rsidRDefault="003C7767" w:rsidP="003C7767">
      <w:pPr>
        <w:pStyle w:val="Heading3"/>
        <w:rPr>
          <w:lang w:val="en-US"/>
        </w:rPr>
      </w:pPr>
      <w:bookmarkStart w:id="328" w:name="_Toc177822591"/>
      <w:r w:rsidRPr="003C7767">
        <w:rPr>
          <w:lang w:val="en-US"/>
        </w:rPr>
        <w:t xml:space="preserve">void </w:t>
      </w:r>
      <w:proofErr w:type="spellStart"/>
      <w:r w:rsidRPr="003C7767">
        <w:rPr>
          <w:lang w:val="en-US"/>
        </w:rPr>
        <w:t>on_RegisterButton_</w:t>
      </w:r>
      <w:proofErr w:type="gramStart"/>
      <w:r w:rsidRPr="003C7767">
        <w:rPr>
          <w:lang w:val="en-US"/>
        </w:rPr>
        <w:t>clicked</w:t>
      </w:r>
      <w:proofErr w:type="spellEnd"/>
      <w:r w:rsidRPr="003C7767">
        <w:rPr>
          <w:lang w:val="en-US"/>
        </w:rPr>
        <w:t>(</w:t>
      </w:r>
      <w:proofErr w:type="gramEnd"/>
      <w:r w:rsidRPr="003C7767">
        <w:rPr>
          <w:lang w:val="en-US"/>
        </w:rPr>
        <w:t>)</w:t>
      </w:r>
      <w:bookmarkEnd w:id="328"/>
    </w:p>
    <w:p w14:paraId="7CB0F877" w14:textId="6B06C9E4" w:rsidR="003C7767" w:rsidRDefault="003C7767">
      <w:pPr>
        <w:rPr>
          <w:lang w:val="en-US"/>
        </w:rPr>
      </w:pPr>
      <w:r>
        <w:rPr>
          <w:lang w:val="en-US"/>
        </w:rPr>
        <w:br w:type="page"/>
      </w:r>
    </w:p>
    <w:p w14:paraId="13C7C63C" w14:textId="19EF4160" w:rsidR="00967E04" w:rsidRPr="00CD3F75" w:rsidRDefault="00967E04" w:rsidP="00967E04">
      <w:pPr>
        <w:pStyle w:val="Heading1"/>
        <w:rPr>
          <w:lang w:val="en-US"/>
        </w:rPr>
      </w:pPr>
      <w:bookmarkStart w:id="329" w:name="_Toc177822592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WindowRegister</w:t>
      </w:r>
      <w:bookmarkEnd w:id="329"/>
      <w:proofErr w:type="spellEnd"/>
    </w:p>
    <w:p w14:paraId="720CB8AC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 xml:space="preserve">Constructor de la clase 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. Inicializa la ventana de registro de la aplicación.</w:t>
      </w:r>
    </w:p>
    <w:p w14:paraId="6DCC81D8" w14:textId="663E2EB8" w:rsidR="00967E04" w:rsidRPr="00967E04" w:rsidRDefault="00967E04" w:rsidP="00967E04">
      <w:pPr>
        <w:pStyle w:val="Heading3"/>
        <w:rPr>
          <w:lang w:val="es-ES"/>
        </w:rPr>
      </w:pPr>
      <w:bookmarkStart w:id="330" w:name="_Toc177822593"/>
      <w:r w:rsidRPr="00967E04">
        <w:rPr>
          <w:lang w:val="es-ES"/>
        </w:rPr>
        <w:t>*</w:t>
      </w:r>
      <w:proofErr w:type="spellStart"/>
      <w:proofErr w:type="gram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(</w:t>
      </w:r>
      <w:proofErr w:type="spellStart"/>
      <w:proofErr w:type="gramEnd"/>
      <w:r w:rsidRPr="00967E04">
        <w:rPr>
          <w:lang w:val="es-ES"/>
        </w:rPr>
        <w:t>QWidget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parent</w:t>
      </w:r>
      <w:proofErr w:type="spellEnd"/>
      <w:r w:rsidRPr="00967E04">
        <w:rPr>
          <w:lang w:val="es-ES"/>
        </w:rPr>
        <w:t xml:space="preserve"> = </w:t>
      </w:r>
      <w:proofErr w:type="spellStart"/>
      <w:r w:rsidRPr="00967E04">
        <w:rPr>
          <w:lang w:val="es-ES"/>
        </w:rPr>
        <w:t>nullptr</w:t>
      </w:r>
      <w:proofErr w:type="spellEnd"/>
      <w:r w:rsidRPr="00967E04">
        <w:rPr>
          <w:lang w:val="es-ES"/>
        </w:rPr>
        <w:t>)</w:t>
      </w:r>
      <w:bookmarkEnd w:id="330"/>
    </w:p>
    <w:p w14:paraId="599E1CA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 xml:space="preserve">Destructor de la clase </w:t>
      </w:r>
      <w:proofErr w:type="spell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. Libera recursos.</w:t>
      </w:r>
    </w:p>
    <w:p w14:paraId="1097040F" w14:textId="6371253F" w:rsidR="00967E04" w:rsidRPr="00967E04" w:rsidRDefault="00967E04" w:rsidP="00967E04">
      <w:pPr>
        <w:pStyle w:val="Heading3"/>
        <w:rPr>
          <w:lang w:val="es-ES"/>
        </w:rPr>
      </w:pPr>
      <w:bookmarkStart w:id="331" w:name="_Toc177822594"/>
      <w:r w:rsidRPr="00967E04">
        <w:rPr>
          <w:lang w:val="es-ES"/>
        </w:rPr>
        <w:t>~</w:t>
      </w:r>
      <w:proofErr w:type="spellStart"/>
      <w:proofErr w:type="gramStart"/>
      <w:r w:rsidRPr="00967E04">
        <w:rPr>
          <w:lang w:val="es-ES"/>
        </w:rPr>
        <w:t>WindowRegister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1"/>
    </w:p>
    <w:p w14:paraId="2B353F8F" w14:textId="6A1CC17D" w:rsidR="00967E04" w:rsidRPr="00967E04" w:rsidRDefault="00967E04" w:rsidP="00967E04">
      <w:pPr>
        <w:pStyle w:val="Heading2"/>
        <w:rPr>
          <w:lang w:val="es-ES"/>
        </w:rPr>
      </w:pPr>
      <w:bookmarkStart w:id="332" w:name="_Toc177822595"/>
      <w:r w:rsidRPr="00967E04">
        <w:rPr>
          <w:lang w:val="es-ES"/>
        </w:rPr>
        <w:t>Métodos Privados</w:t>
      </w:r>
      <w:bookmarkEnd w:id="332"/>
    </w:p>
    <w:p w14:paraId="34D42758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clic en el botón de registrar.</w:t>
      </w:r>
    </w:p>
    <w:p w14:paraId="02104082" w14:textId="5AAC29CA" w:rsidR="00967E04" w:rsidRPr="00CD3F75" w:rsidRDefault="00967E04" w:rsidP="00967E04">
      <w:pPr>
        <w:pStyle w:val="Heading3"/>
        <w:rPr>
          <w:lang w:val="es-ES"/>
        </w:rPr>
      </w:pPr>
      <w:bookmarkStart w:id="333" w:name="_Toc177822596"/>
      <w:proofErr w:type="spellStart"/>
      <w:r w:rsidRPr="00CD3F75">
        <w:rPr>
          <w:lang w:val="es-ES"/>
        </w:rPr>
        <w:t>void</w:t>
      </w:r>
      <w:proofErr w:type="spellEnd"/>
      <w:r w:rsidRPr="00CD3F75">
        <w:rPr>
          <w:lang w:val="es-ES"/>
        </w:rPr>
        <w:t xml:space="preserve"> </w:t>
      </w:r>
      <w:proofErr w:type="spellStart"/>
      <w:r w:rsidRPr="00CD3F75">
        <w:rPr>
          <w:lang w:val="es-ES"/>
        </w:rPr>
        <w:t>on_registrarButton_</w:t>
      </w:r>
      <w:proofErr w:type="gramStart"/>
      <w:r w:rsidRPr="00CD3F75">
        <w:rPr>
          <w:lang w:val="es-ES"/>
        </w:rPr>
        <w:t>clicked</w:t>
      </w:r>
      <w:proofErr w:type="spellEnd"/>
      <w:r w:rsidRPr="00CD3F75">
        <w:rPr>
          <w:lang w:val="es-ES"/>
        </w:rPr>
        <w:t>(</w:t>
      </w:r>
      <w:proofErr w:type="gramEnd"/>
      <w:r w:rsidRPr="00CD3F75">
        <w:rPr>
          <w:lang w:val="es-ES"/>
        </w:rPr>
        <w:t>)</w:t>
      </w:r>
      <w:bookmarkEnd w:id="333"/>
    </w:p>
    <w:p w14:paraId="44877838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confirmación de contraseña.</w:t>
      </w:r>
    </w:p>
    <w:p w14:paraId="721FFB51" w14:textId="0044962F" w:rsidR="00967E04" w:rsidRPr="00967E04" w:rsidRDefault="00967E04" w:rsidP="00967E04">
      <w:pPr>
        <w:pStyle w:val="Heading3"/>
        <w:rPr>
          <w:lang w:val="es-ES"/>
        </w:rPr>
      </w:pPr>
      <w:bookmarkStart w:id="334" w:name="_Toc177822597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on_confirmarContrasenaLineEdit_</w:t>
      </w:r>
      <w:proofErr w:type="gramStart"/>
      <w:r w:rsidRPr="00967E04">
        <w:rPr>
          <w:lang w:val="es-ES"/>
        </w:rPr>
        <w:t>returnPressed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4"/>
    </w:p>
    <w:p w14:paraId="4FF9472A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contraseña.</w:t>
      </w:r>
    </w:p>
    <w:p w14:paraId="15A6C0C2" w14:textId="0E0205FB" w:rsidR="00967E04" w:rsidRPr="00967E04" w:rsidRDefault="00967E04" w:rsidP="00967E04">
      <w:pPr>
        <w:pStyle w:val="Heading3"/>
        <w:rPr>
          <w:lang w:val="es-ES"/>
        </w:rPr>
      </w:pPr>
      <w:bookmarkStart w:id="335" w:name="_Toc177822598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on_contrasenaLineEdit_</w:t>
      </w:r>
      <w:proofErr w:type="gramStart"/>
      <w:r w:rsidRPr="00967E04">
        <w:rPr>
          <w:lang w:val="es-ES"/>
        </w:rPr>
        <w:t>returnPressed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5"/>
    </w:p>
    <w:p w14:paraId="393D8581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correo electrónico.</w:t>
      </w:r>
    </w:p>
    <w:p w14:paraId="526D621B" w14:textId="3FAE9C9B" w:rsidR="00967E04" w:rsidRPr="00967E04" w:rsidRDefault="00967E04" w:rsidP="00967E04">
      <w:pPr>
        <w:pStyle w:val="Heading3"/>
        <w:rPr>
          <w:lang w:val="es-ES"/>
        </w:rPr>
      </w:pPr>
      <w:bookmarkStart w:id="336" w:name="_Toc177822599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on_correoLineEdit_</w:t>
      </w:r>
      <w:proofErr w:type="gramStart"/>
      <w:r w:rsidRPr="00967E04">
        <w:rPr>
          <w:lang w:val="es-ES"/>
        </w:rPr>
        <w:t>returnPressed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6"/>
    </w:p>
    <w:p w14:paraId="4959982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apellidos.</w:t>
      </w:r>
    </w:p>
    <w:p w14:paraId="57229675" w14:textId="39301CD1" w:rsidR="00967E04" w:rsidRPr="00967E04" w:rsidRDefault="00967E04" w:rsidP="00967E04">
      <w:pPr>
        <w:pStyle w:val="Heading3"/>
        <w:rPr>
          <w:lang w:val="es-ES"/>
        </w:rPr>
      </w:pPr>
      <w:bookmarkStart w:id="337" w:name="_Toc177822600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on_apellidosLineEdit_</w:t>
      </w:r>
      <w:proofErr w:type="gramStart"/>
      <w:r w:rsidRPr="00967E04">
        <w:rPr>
          <w:lang w:val="es-ES"/>
        </w:rPr>
        <w:t>returnPressed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7"/>
    </w:p>
    <w:p w14:paraId="64F2DC25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retorno presionado en el campo de nombres.</w:t>
      </w:r>
    </w:p>
    <w:p w14:paraId="62688017" w14:textId="7BA80940" w:rsidR="00967E04" w:rsidRPr="00967E04" w:rsidRDefault="00967E04" w:rsidP="00967E04">
      <w:pPr>
        <w:pStyle w:val="Heading3"/>
        <w:rPr>
          <w:lang w:val="es-ES"/>
        </w:rPr>
      </w:pPr>
      <w:bookmarkStart w:id="338" w:name="_Toc177822601"/>
      <w:proofErr w:type="spellStart"/>
      <w:r w:rsidRPr="00967E04">
        <w:rPr>
          <w:lang w:val="es-ES"/>
        </w:rPr>
        <w:t>void</w:t>
      </w:r>
      <w:proofErr w:type="spellEnd"/>
      <w:r w:rsidRPr="00967E04">
        <w:rPr>
          <w:lang w:val="es-ES"/>
        </w:rPr>
        <w:t xml:space="preserve"> </w:t>
      </w:r>
      <w:proofErr w:type="spellStart"/>
      <w:r w:rsidRPr="00967E04">
        <w:rPr>
          <w:lang w:val="es-ES"/>
        </w:rPr>
        <w:t>on_nombresLineEdit_</w:t>
      </w:r>
      <w:proofErr w:type="gramStart"/>
      <w:r w:rsidRPr="00967E04">
        <w:rPr>
          <w:lang w:val="es-ES"/>
        </w:rPr>
        <w:t>returnPressed</w:t>
      </w:r>
      <w:proofErr w:type="spellEnd"/>
      <w:r w:rsidRPr="00967E04">
        <w:rPr>
          <w:lang w:val="es-ES"/>
        </w:rPr>
        <w:t>(</w:t>
      </w:r>
      <w:proofErr w:type="gramEnd"/>
      <w:r w:rsidRPr="00967E04">
        <w:rPr>
          <w:lang w:val="es-ES"/>
        </w:rPr>
        <w:t>)</w:t>
      </w:r>
      <w:bookmarkEnd w:id="338"/>
    </w:p>
    <w:p w14:paraId="5E06D1F6" w14:textId="77777777" w:rsidR="00967E04" w:rsidRPr="00967E04" w:rsidRDefault="00967E04" w:rsidP="00967E04">
      <w:pPr>
        <w:rPr>
          <w:lang w:val="es-ES"/>
        </w:rPr>
      </w:pPr>
      <w:r w:rsidRPr="00967E04">
        <w:rPr>
          <w:lang w:val="es-ES"/>
        </w:rPr>
        <w:t>Maneja el evento de clic en el botón de regresar.</w:t>
      </w:r>
    </w:p>
    <w:p w14:paraId="46B1C1E1" w14:textId="77777777" w:rsidR="00967E04" w:rsidRPr="00967E04" w:rsidRDefault="00967E04" w:rsidP="00967E04">
      <w:pPr>
        <w:pStyle w:val="Heading3"/>
        <w:rPr>
          <w:lang w:val="en-US"/>
        </w:rPr>
      </w:pPr>
      <w:bookmarkStart w:id="339" w:name="_Toc177822602"/>
      <w:r w:rsidRPr="00967E04">
        <w:rPr>
          <w:lang w:val="en-US"/>
        </w:rPr>
        <w:t xml:space="preserve">void </w:t>
      </w:r>
      <w:proofErr w:type="spellStart"/>
      <w:r w:rsidRPr="00967E04">
        <w:rPr>
          <w:lang w:val="en-US"/>
        </w:rPr>
        <w:t>on_backButton_</w:t>
      </w:r>
      <w:proofErr w:type="gramStart"/>
      <w:r w:rsidRPr="00967E04">
        <w:rPr>
          <w:lang w:val="en-US"/>
        </w:rPr>
        <w:t>clicked</w:t>
      </w:r>
      <w:proofErr w:type="spellEnd"/>
      <w:r w:rsidRPr="00967E04">
        <w:rPr>
          <w:lang w:val="en-US"/>
        </w:rPr>
        <w:t>(</w:t>
      </w:r>
      <w:proofErr w:type="gramEnd"/>
      <w:r w:rsidRPr="00967E04">
        <w:rPr>
          <w:lang w:val="en-US"/>
        </w:rPr>
        <w:t>)</w:t>
      </w:r>
      <w:bookmarkEnd w:id="339"/>
    </w:p>
    <w:p w14:paraId="7E7C1A73" w14:textId="044ECE37" w:rsidR="00CD6233" w:rsidRDefault="00CD6233">
      <w:pPr>
        <w:rPr>
          <w:lang w:val="en-US"/>
        </w:rPr>
      </w:pPr>
      <w:r>
        <w:rPr>
          <w:lang w:val="en-US"/>
        </w:rPr>
        <w:br w:type="page"/>
      </w:r>
    </w:p>
    <w:p w14:paraId="13C48FA7" w14:textId="626EBAE5" w:rsidR="00CD6233" w:rsidRPr="00CD3F75" w:rsidRDefault="00CD6233" w:rsidP="00CD6233">
      <w:pPr>
        <w:pStyle w:val="Heading1"/>
        <w:rPr>
          <w:lang w:val="en-US"/>
        </w:rPr>
      </w:pPr>
      <w:bookmarkStart w:id="340" w:name="_Toc177822603"/>
      <w:r w:rsidRPr="00CD3F75">
        <w:rPr>
          <w:lang w:val="en-US"/>
        </w:rPr>
        <w:lastRenderedPageBreak/>
        <w:t xml:space="preserve">Clase: </w:t>
      </w:r>
      <w:proofErr w:type="spellStart"/>
      <w:r w:rsidRPr="00CD3F75">
        <w:rPr>
          <w:lang w:val="en-US"/>
        </w:rPr>
        <w:t>UserWindow</w:t>
      </w:r>
      <w:bookmarkEnd w:id="340"/>
      <w:proofErr w:type="spellEnd"/>
    </w:p>
    <w:p w14:paraId="76C7B7DB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Constructor de la clase 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. Inicializa la ventana del usuario de la aplicación.</w:t>
      </w:r>
    </w:p>
    <w:p w14:paraId="045FF65E" w14:textId="7886DAD1" w:rsidR="00CD6233" w:rsidRPr="00CD6233" w:rsidRDefault="00CD6233" w:rsidP="00CD6233">
      <w:pPr>
        <w:pStyle w:val="Heading3"/>
        <w:rPr>
          <w:lang w:val="es-ES"/>
        </w:rPr>
      </w:pPr>
      <w:bookmarkStart w:id="341" w:name="_Toc177822604"/>
      <w:r w:rsidRPr="00CD6233">
        <w:rPr>
          <w:lang w:val="es-ES"/>
        </w:rPr>
        <w:t>*</w:t>
      </w:r>
      <w:proofErr w:type="spellStart"/>
      <w:proofErr w:type="gram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(</w:t>
      </w:r>
      <w:proofErr w:type="spellStart"/>
      <w:proofErr w:type="gramEnd"/>
      <w:r w:rsidRPr="00CD6233">
        <w:rPr>
          <w:lang w:val="es-ES"/>
        </w:rPr>
        <w:t>QWidget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parent</w:t>
      </w:r>
      <w:proofErr w:type="spellEnd"/>
      <w:r w:rsidRPr="00CD6233">
        <w:rPr>
          <w:lang w:val="es-ES"/>
        </w:rPr>
        <w:t xml:space="preserve"> = </w:t>
      </w:r>
      <w:proofErr w:type="spellStart"/>
      <w:r w:rsidRPr="00CD6233">
        <w:rPr>
          <w:lang w:val="es-ES"/>
        </w:rPr>
        <w:t>nullptr</w:t>
      </w:r>
      <w:proofErr w:type="spellEnd"/>
      <w:r w:rsidRPr="00CD6233">
        <w:rPr>
          <w:lang w:val="es-ES"/>
        </w:rPr>
        <w:t>)</w:t>
      </w:r>
      <w:bookmarkEnd w:id="341"/>
    </w:p>
    <w:p w14:paraId="707B323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Destructor de la clase </w:t>
      </w:r>
      <w:proofErr w:type="spell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. Libera recursos.</w:t>
      </w:r>
    </w:p>
    <w:p w14:paraId="41414490" w14:textId="77777777" w:rsidR="00CD6233" w:rsidRPr="00CD6233" w:rsidRDefault="00CD6233" w:rsidP="00CD6233">
      <w:pPr>
        <w:pStyle w:val="Heading3"/>
        <w:rPr>
          <w:lang w:val="es-ES"/>
        </w:rPr>
      </w:pPr>
      <w:bookmarkStart w:id="342" w:name="_Toc177822605"/>
      <w:r w:rsidRPr="00CD6233">
        <w:rPr>
          <w:lang w:val="es-ES"/>
        </w:rPr>
        <w:t>~</w:t>
      </w:r>
      <w:proofErr w:type="spellStart"/>
      <w:proofErr w:type="gramStart"/>
      <w:r w:rsidRPr="00CD6233">
        <w:rPr>
          <w:lang w:val="es-ES"/>
        </w:rPr>
        <w:t>UserWindow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42"/>
    </w:p>
    <w:p w14:paraId="5AAE1164" w14:textId="008D5ECC" w:rsidR="00CD6233" w:rsidRPr="00CD6233" w:rsidRDefault="00CD6233" w:rsidP="00CD6233">
      <w:pPr>
        <w:pStyle w:val="Heading2"/>
        <w:rPr>
          <w:lang w:val="es-ES"/>
        </w:rPr>
      </w:pPr>
      <w:bookmarkStart w:id="343" w:name="_Toc177822606"/>
      <w:r w:rsidRPr="00CD6233">
        <w:rPr>
          <w:lang w:val="es-ES"/>
        </w:rPr>
        <w:t>Métodos Privados</w:t>
      </w:r>
      <w:bookmarkEnd w:id="343"/>
    </w:p>
    <w:p w14:paraId="62DE0DE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cierre de sesión.</w:t>
      </w:r>
    </w:p>
    <w:p w14:paraId="2BE5EF00" w14:textId="5CB08057" w:rsidR="00CD6233" w:rsidRPr="00CD6233" w:rsidRDefault="00CD6233" w:rsidP="00CD6233">
      <w:pPr>
        <w:pStyle w:val="Heading3"/>
        <w:rPr>
          <w:lang w:val="en-US"/>
        </w:rPr>
      </w:pPr>
      <w:bookmarkStart w:id="344" w:name="_Toc177822607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on_actionCerrar_Sesion_</w:t>
      </w:r>
      <w:proofErr w:type="gramStart"/>
      <w:r w:rsidRPr="00CD6233">
        <w:rPr>
          <w:lang w:val="en-US"/>
        </w:rPr>
        <w:t>triggered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44"/>
    </w:p>
    <w:p w14:paraId="2F0EB07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buscar.</w:t>
      </w:r>
    </w:p>
    <w:p w14:paraId="7291D76E" w14:textId="4448D062" w:rsidR="00CD6233" w:rsidRPr="00CD6233" w:rsidRDefault="00CD6233" w:rsidP="00CD6233">
      <w:pPr>
        <w:pStyle w:val="Heading3"/>
        <w:rPr>
          <w:lang w:val="es-ES"/>
        </w:rPr>
      </w:pPr>
      <w:bookmarkStart w:id="345" w:name="_Toc177822608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on_btnBuscar_</w:t>
      </w:r>
      <w:proofErr w:type="gramStart"/>
      <w:r w:rsidRPr="00CD6233">
        <w:rPr>
          <w:lang w:val="es-ES"/>
        </w:rPr>
        <w:t>clicked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45"/>
    </w:p>
    <w:p w14:paraId="60029D8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búsqueda.</w:t>
      </w:r>
    </w:p>
    <w:p w14:paraId="592E678E" w14:textId="0D8716B6" w:rsidR="00CD6233" w:rsidRPr="00CD6233" w:rsidRDefault="00CD6233" w:rsidP="00CD6233">
      <w:pPr>
        <w:pStyle w:val="Heading3"/>
        <w:rPr>
          <w:lang w:val="es-ES"/>
        </w:rPr>
      </w:pPr>
      <w:bookmarkStart w:id="346" w:name="_Toc177822609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on_inputBuscar_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46"/>
    </w:p>
    <w:p w14:paraId="6447A0A7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panel del administrador.</w:t>
      </w:r>
    </w:p>
    <w:p w14:paraId="1944F5F0" w14:textId="27C08047" w:rsidR="00CD6233" w:rsidRPr="00CD6233" w:rsidRDefault="00CD6233" w:rsidP="00CD6233">
      <w:pPr>
        <w:pStyle w:val="Heading3"/>
        <w:rPr>
          <w:lang w:val="en-US"/>
        </w:rPr>
      </w:pPr>
      <w:bookmarkStart w:id="347" w:name="_Toc177822610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on_actionPanel_Administrador_</w:t>
      </w:r>
      <w:proofErr w:type="gramStart"/>
      <w:r w:rsidRPr="00CD6233">
        <w:rPr>
          <w:lang w:val="en-US"/>
        </w:rPr>
        <w:t>triggered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47"/>
    </w:p>
    <w:p w14:paraId="059BB87B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modificar datos.</w:t>
      </w:r>
    </w:p>
    <w:p w14:paraId="39A992A8" w14:textId="495BAB88" w:rsidR="00CD6233" w:rsidRPr="00CD6233" w:rsidRDefault="00CD6233" w:rsidP="00CD6233">
      <w:pPr>
        <w:pStyle w:val="Heading3"/>
        <w:rPr>
          <w:lang w:val="es-ES"/>
        </w:rPr>
      </w:pPr>
      <w:bookmarkStart w:id="348" w:name="_Toc177822611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on_btnModificarDatos_</w:t>
      </w:r>
      <w:proofErr w:type="gramStart"/>
      <w:r w:rsidRPr="00CD6233">
        <w:rPr>
          <w:lang w:val="es-ES"/>
        </w:rPr>
        <w:t>clicked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48"/>
    </w:p>
    <w:p w14:paraId="396BF89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de guardar modificaciones.</w:t>
      </w:r>
    </w:p>
    <w:p w14:paraId="14656A64" w14:textId="34C7680C" w:rsidR="00CD6233" w:rsidRPr="00CD6233" w:rsidRDefault="00CD6233" w:rsidP="00CD6233">
      <w:pPr>
        <w:pStyle w:val="Heading3"/>
        <w:rPr>
          <w:lang w:val="es-ES"/>
        </w:rPr>
      </w:pPr>
      <w:bookmarkStart w:id="349" w:name="_Toc177822612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on_guardarModificacionButton_</w:t>
      </w:r>
      <w:proofErr w:type="gramStart"/>
      <w:r w:rsidRPr="00CD6233">
        <w:rPr>
          <w:lang w:val="es-ES"/>
        </w:rPr>
        <w:t>clicked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49"/>
    </w:p>
    <w:p w14:paraId="11AF465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nombres.</w:t>
      </w:r>
    </w:p>
    <w:p w14:paraId="463713A8" w14:textId="409B5A74" w:rsidR="00CD6233" w:rsidRPr="00CD6233" w:rsidRDefault="00CD6233" w:rsidP="00CD6233">
      <w:pPr>
        <w:pStyle w:val="Heading3"/>
        <w:rPr>
          <w:lang w:val="es-ES"/>
        </w:rPr>
      </w:pPr>
      <w:bookmarkStart w:id="350" w:name="_Toc177822613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on_nombresLogLineEdit_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0"/>
    </w:p>
    <w:p w14:paraId="49F9FC2E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apellidos.</w:t>
      </w:r>
    </w:p>
    <w:p w14:paraId="0A97F515" w14:textId="45F8BF8C" w:rsidR="00CD6233" w:rsidRPr="00CD6233" w:rsidRDefault="00CD6233" w:rsidP="00CD6233">
      <w:pPr>
        <w:pStyle w:val="Heading3"/>
        <w:rPr>
          <w:lang w:val="es-ES"/>
        </w:rPr>
      </w:pPr>
      <w:bookmarkStart w:id="351" w:name="_Toc177822614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on_apellidosLogLineEdit_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1"/>
    </w:p>
    <w:p w14:paraId="02A1EFB0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correo electrónico.</w:t>
      </w:r>
    </w:p>
    <w:p w14:paraId="354ADB96" w14:textId="7D6CAEA2" w:rsidR="00CD6233" w:rsidRPr="00CD6233" w:rsidRDefault="00CD6233" w:rsidP="00CD6233">
      <w:pPr>
        <w:pStyle w:val="Heading3"/>
        <w:rPr>
          <w:lang w:val="es-ES"/>
        </w:rPr>
      </w:pPr>
      <w:bookmarkStart w:id="352" w:name="_Toc177822615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on_correoLogLineEdit_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2"/>
    </w:p>
    <w:p w14:paraId="13D6E788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fecha de nacimiento.</w:t>
      </w:r>
    </w:p>
    <w:p w14:paraId="7434F57D" w14:textId="491D818E" w:rsidR="00CD6233" w:rsidRPr="00CD6233" w:rsidRDefault="00CD6233" w:rsidP="00CD6233">
      <w:pPr>
        <w:pStyle w:val="Heading3"/>
        <w:rPr>
          <w:lang w:val="es-ES"/>
        </w:rPr>
      </w:pPr>
      <w:bookmarkStart w:id="353" w:name="_Toc177822616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on_fechaDeNacimientoLogLineEdit_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3"/>
    </w:p>
    <w:p w14:paraId="2EBA9F9E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retorno presionado en el campo de contraseña.</w:t>
      </w:r>
    </w:p>
    <w:p w14:paraId="79637974" w14:textId="672B087B" w:rsidR="00CD6233" w:rsidRPr="00CD6233" w:rsidRDefault="00CD6233" w:rsidP="00CD6233">
      <w:pPr>
        <w:pStyle w:val="Heading3"/>
        <w:rPr>
          <w:lang w:val="es-ES"/>
        </w:rPr>
      </w:pPr>
      <w:bookmarkStart w:id="354" w:name="_Toc177822617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on_contrasenaLogLineEdit_</w:t>
      </w:r>
      <w:proofErr w:type="gramStart"/>
      <w:r w:rsidRPr="00CD6233">
        <w:rPr>
          <w:lang w:val="es-ES"/>
        </w:rPr>
        <w:t>returnPressed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4"/>
    </w:p>
    <w:p w14:paraId="7837543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generar reportes.</w:t>
      </w:r>
    </w:p>
    <w:p w14:paraId="5FE19981" w14:textId="5123B157" w:rsidR="00CD6233" w:rsidRPr="00CD6233" w:rsidRDefault="00CD6233" w:rsidP="00CD6233">
      <w:pPr>
        <w:pStyle w:val="Heading3"/>
        <w:rPr>
          <w:lang w:val="en-US"/>
        </w:rPr>
      </w:pPr>
      <w:bookmarkStart w:id="355" w:name="_Toc177822618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on_pushButton_generar_reportes_</w:t>
      </w:r>
      <w:proofErr w:type="gramStart"/>
      <w:r w:rsidRPr="00CD6233">
        <w:rPr>
          <w:lang w:val="en-US"/>
        </w:rPr>
        <w:t>clicked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55"/>
    </w:p>
    <w:p w14:paraId="6A66065E" w14:textId="77777777" w:rsidR="00CD6233" w:rsidRDefault="00CD6233" w:rsidP="00CD6233">
      <w:pPr>
        <w:rPr>
          <w:lang w:val="es-ES"/>
        </w:rPr>
      </w:pPr>
    </w:p>
    <w:p w14:paraId="6CCAD1A3" w14:textId="4C3362E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lastRenderedPageBreak/>
        <w:t>Maneja el evento de clic en el botón para generar un reporte en BST.</w:t>
      </w:r>
    </w:p>
    <w:p w14:paraId="19F908DE" w14:textId="7CA98390" w:rsidR="00CD6233" w:rsidRPr="00CD6233" w:rsidRDefault="00CD6233" w:rsidP="00CD6233">
      <w:pPr>
        <w:pStyle w:val="Heading3"/>
        <w:rPr>
          <w:lang w:val="en-US"/>
        </w:rPr>
      </w:pPr>
      <w:bookmarkStart w:id="356" w:name="_Toc177822619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on_pushButton_reporte_generar_bst_</w:t>
      </w:r>
      <w:proofErr w:type="gramStart"/>
      <w:r w:rsidRPr="00CD6233">
        <w:rPr>
          <w:lang w:val="en-US"/>
        </w:rPr>
        <w:t>clicked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56"/>
    </w:p>
    <w:p w14:paraId="01D5F3D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abrir un reporte en BST.</w:t>
      </w:r>
    </w:p>
    <w:p w14:paraId="4F6FEF3F" w14:textId="45A7641A" w:rsidR="00CD6233" w:rsidRPr="00CD6233" w:rsidRDefault="00CD6233" w:rsidP="00CD6233">
      <w:pPr>
        <w:pStyle w:val="Heading3"/>
        <w:rPr>
          <w:lang w:val="en-US"/>
        </w:rPr>
      </w:pPr>
      <w:bookmarkStart w:id="357" w:name="_Toc177822620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on_pushButton_reporte_abrir_bst_</w:t>
      </w:r>
      <w:proofErr w:type="gramStart"/>
      <w:r w:rsidRPr="00CD6233">
        <w:rPr>
          <w:lang w:val="en-US"/>
        </w:rPr>
        <w:t>clicked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57"/>
    </w:p>
    <w:p w14:paraId="143A188D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eliminar la cuenta.</w:t>
      </w:r>
    </w:p>
    <w:p w14:paraId="2869CA45" w14:textId="5D87A9FC" w:rsidR="00CD6233" w:rsidRPr="00CD6233" w:rsidRDefault="00CD6233" w:rsidP="00CD6233">
      <w:pPr>
        <w:pStyle w:val="Heading3"/>
        <w:rPr>
          <w:lang w:val="es-ES"/>
        </w:rPr>
      </w:pPr>
      <w:bookmarkStart w:id="358" w:name="_Toc177822621"/>
      <w:proofErr w:type="spellStart"/>
      <w:r w:rsidRPr="00CD6233">
        <w:rPr>
          <w:lang w:val="es-ES"/>
        </w:rPr>
        <w:t>void</w:t>
      </w:r>
      <w:proofErr w:type="spellEnd"/>
      <w:r w:rsidRPr="00CD6233">
        <w:rPr>
          <w:lang w:val="es-ES"/>
        </w:rPr>
        <w:t xml:space="preserve"> </w:t>
      </w:r>
      <w:proofErr w:type="spellStart"/>
      <w:r w:rsidRPr="00CD6233">
        <w:rPr>
          <w:lang w:val="es-ES"/>
        </w:rPr>
        <w:t>on_btnEliminarCuenta_</w:t>
      </w:r>
      <w:proofErr w:type="gramStart"/>
      <w:r w:rsidRPr="00CD6233">
        <w:rPr>
          <w:lang w:val="es-ES"/>
        </w:rPr>
        <w:t>clicked</w:t>
      </w:r>
      <w:proofErr w:type="spellEnd"/>
      <w:r w:rsidRPr="00CD6233">
        <w:rPr>
          <w:lang w:val="es-ES"/>
        </w:rPr>
        <w:t>(</w:t>
      </w:r>
      <w:proofErr w:type="gramEnd"/>
      <w:r w:rsidRPr="00CD6233">
        <w:rPr>
          <w:lang w:val="es-ES"/>
        </w:rPr>
        <w:t>)</w:t>
      </w:r>
      <w:bookmarkEnd w:id="358"/>
    </w:p>
    <w:p w14:paraId="7D819081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crear un nuevo post.</w:t>
      </w:r>
    </w:p>
    <w:p w14:paraId="6450F0AD" w14:textId="13BDA215" w:rsidR="00CD6233" w:rsidRPr="00CD6233" w:rsidRDefault="00CD6233" w:rsidP="00CD6233">
      <w:pPr>
        <w:pStyle w:val="Heading3"/>
        <w:rPr>
          <w:lang w:val="en-US"/>
        </w:rPr>
      </w:pPr>
      <w:bookmarkStart w:id="359" w:name="_Toc177822622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on_btn_nuevo_post_</w:t>
      </w:r>
      <w:proofErr w:type="gramStart"/>
      <w:r w:rsidRPr="00CD6233">
        <w:rPr>
          <w:lang w:val="en-US"/>
        </w:rPr>
        <w:t>clicked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59"/>
    </w:p>
    <w:p w14:paraId="102E1376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>Maneja el evento de clic en el botón para filtrar posts.</w:t>
      </w:r>
    </w:p>
    <w:p w14:paraId="5FFA0313" w14:textId="12E96FB8" w:rsidR="00CD6233" w:rsidRPr="00CD6233" w:rsidRDefault="00CD6233" w:rsidP="00CD6233">
      <w:pPr>
        <w:pStyle w:val="Heading3"/>
        <w:rPr>
          <w:lang w:val="en-US"/>
        </w:rPr>
      </w:pPr>
      <w:bookmarkStart w:id="360" w:name="_Toc177822623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on_btn_post_filtrar_</w:t>
      </w:r>
      <w:proofErr w:type="gramStart"/>
      <w:r w:rsidRPr="00CD6233">
        <w:rPr>
          <w:lang w:val="en-US"/>
        </w:rPr>
        <w:t>clicked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)</w:t>
      </w:r>
      <w:bookmarkEnd w:id="360"/>
    </w:p>
    <w:p w14:paraId="1554DAE7" w14:textId="77777777" w:rsidR="00CD6233" w:rsidRPr="00CD6233" w:rsidRDefault="00CD6233" w:rsidP="00CD6233">
      <w:pPr>
        <w:rPr>
          <w:lang w:val="es-ES"/>
        </w:rPr>
      </w:pPr>
      <w:r w:rsidRPr="00CD6233">
        <w:rPr>
          <w:lang w:val="es-ES"/>
        </w:rPr>
        <w:t xml:space="preserve">Maneja el cambio de pestaña en el </w:t>
      </w:r>
      <w:proofErr w:type="spellStart"/>
      <w:r w:rsidRPr="00CD6233">
        <w:rPr>
          <w:lang w:val="es-ES"/>
        </w:rPr>
        <w:t>tab</w:t>
      </w:r>
      <w:proofErr w:type="spellEnd"/>
      <w:r w:rsidRPr="00CD6233">
        <w:rPr>
          <w:lang w:val="es-ES"/>
        </w:rPr>
        <w:t xml:space="preserve"> widget.</w:t>
      </w:r>
    </w:p>
    <w:p w14:paraId="735E9214" w14:textId="77777777" w:rsidR="00CD6233" w:rsidRPr="00CD6233" w:rsidRDefault="00CD6233" w:rsidP="00CD6233">
      <w:pPr>
        <w:pStyle w:val="Heading3"/>
        <w:rPr>
          <w:lang w:val="en-US"/>
        </w:rPr>
      </w:pPr>
      <w:bookmarkStart w:id="361" w:name="_Toc177822624"/>
      <w:r w:rsidRPr="00CD6233">
        <w:rPr>
          <w:lang w:val="en-US"/>
        </w:rPr>
        <w:t xml:space="preserve">void </w:t>
      </w:r>
      <w:proofErr w:type="spellStart"/>
      <w:r w:rsidRPr="00CD6233">
        <w:rPr>
          <w:lang w:val="en-US"/>
        </w:rPr>
        <w:t>on_tabWidget_</w:t>
      </w:r>
      <w:proofErr w:type="gramStart"/>
      <w:r w:rsidRPr="00CD6233">
        <w:rPr>
          <w:lang w:val="en-US"/>
        </w:rPr>
        <w:t>currentChanged</w:t>
      </w:r>
      <w:proofErr w:type="spellEnd"/>
      <w:r w:rsidRPr="00CD6233">
        <w:rPr>
          <w:lang w:val="en-US"/>
        </w:rPr>
        <w:t>(</w:t>
      </w:r>
      <w:proofErr w:type="gramEnd"/>
      <w:r w:rsidRPr="00CD6233">
        <w:rPr>
          <w:lang w:val="en-US"/>
        </w:rPr>
        <w:t>int index)</w:t>
      </w:r>
      <w:bookmarkEnd w:id="361"/>
    </w:p>
    <w:p w14:paraId="5E49C92E" w14:textId="77777777" w:rsidR="000D51F3" w:rsidRPr="000D51F3" w:rsidRDefault="000D51F3" w:rsidP="000D51F3">
      <w:pPr>
        <w:rPr>
          <w:lang w:val="en-US"/>
        </w:rPr>
      </w:pPr>
    </w:p>
    <w:sectPr w:rsidR="000D51F3" w:rsidRPr="000D51F3" w:rsidSect="00AC4E69">
      <w:headerReference w:type="even" r:id="rId15"/>
      <w:headerReference w:type="default" r:id="rId16"/>
      <w:footerReference w:type="even" r:id="rId17"/>
      <w:footerReference w:type="default" r:id="rId18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2652C" w14:textId="77777777" w:rsidR="009A1D5D" w:rsidRPr="003201E9" w:rsidRDefault="009A1D5D">
      <w:pPr>
        <w:spacing w:after="0" w:line="240" w:lineRule="auto"/>
      </w:pPr>
      <w:r w:rsidRPr="003201E9">
        <w:separator/>
      </w:r>
    </w:p>
  </w:endnote>
  <w:endnote w:type="continuationSeparator" w:id="0">
    <w:p w14:paraId="6A385C7C" w14:textId="77777777" w:rsidR="009A1D5D" w:rsidRPr="003201E9" w:rsidRDefault="009A1D5D">
      <w:pPr>
        <w:spacing w:after="0" w:line="240" w:lineRule="auto"/>
      </w:pPr>
      <w:r w:rsidRPr="003201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24C5C" w14:textId="77777777" w:rsidR="00890934" w:rsidRPr="003201E9" w:rsidRDefault="000D7EB2">
    <w:pPr>
      <w:pStyle w:val="Piedepginaizquierdo"/>
    </w:pPr>
    <w:r w:rsidRPr="003201E9">
      <w:rPr>
        <w:color w:val="CEDBE6" w:themeColor="accent2" w:themeTint="80"/>
      </w:rPr>
      <w:sym w:font="Wingdings 3" w:char="F07D"/>
    </w:r>
    <w:r w:rsidRPr="003201E9">
      <w:t xml:space="preserve"> Página </w:t>
    </w:r>
    <w:r w:rsidRPr="003201E9">
      <w:fldChar w:fldCharType="begin"/>
    </w:r>
    <w:r w:rsidRPr="003201E9">
      <w:instrText>PAGE  \* Arabic  \* MERGEFORMAT</w:instrText>
    </w:r>
    <w:r w:rsidRPr="003201E9">
      <w:fldChar w:fldCharType="separate"/>
    </w:r>
    <w:r w:rsidRPr="003201E9">
      <w:t>2</w:t>
    </w:r>
    <w:r w:rsidRPr="003201E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64C7" w14:textId="77777777" w:rsidR="00890934" w:rsidRPr="003201E9" w:rsidRDefault="000D7EB2">
    <w:pPr>
      <w:pStyle w:val="Piedepginaderecho"/>
    </w:pPr>
    <w:r w:rsidRPr="003201E9">
      <w:rPr>
        <w:color w:val="CEDBE6" w:themeColor="accent2" w:themeTint="80"/>
      </w:rPr>
      <w:sym w:font="Wingdings 3" w:char="F07D"/>
    </w:r>
    <w:r w:rsidRPr="003201E9">
      <w:t xml:space="preserve"> Página </w:t>
    </w:r>
    <w:r w:rsidRPr="003201E9">
      <w:fldChar w:fldCharType="begin"/>
    </w:r>
    <w:r w:rsidRPr="003201E9">
      <w:instrText>PAGE  \* Arabic  \* MERGEFORMAT</w:instrText>
    </w:r>
    <w:r w:rsidRPr="003201E9">
      <w:fldChar w:fldCharType="separate"/>
    </w:r>
    <w:r w:rsidRPr="003201E9">
      <w:t>1</w:t>
    </w:r>
    <w:r w:rsidRPr="003201E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7A77" w14:textId="77777777" w:rsidR="009A1D5D" w:rsidRPr="003201E9" w:rsidRDefault="009A1D5D">
      <w:pPr>
        <w:spacing w:after="0" w:line="240" w:lineRule="auto"/>
      </w:pPr>
      <w:r w:rsidRPr="003201E9">
        <w:separator/>
      </w:r>
    </w:p>
  </w:footnote>
  <w:footnote w:type="continuationSeparator" w:id="0">
    <w:p w14:paraId="633C12ED" w14:textId="77777777" w:rsidR="009A1D5D" w:rsidRPr="003201E9" w:rsidRDefault="009A1D5D">
      <w:pPr>
        <w:spacing w:after="0" w:line="240" w:lineRule="auto"/>
      </w:pPr>
      <w:r w:rsidRPr="003201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1476B" w14:textId="53105586" w:rsidR="00890934" w:rsidRPr="003201E9" w:rsidRDefault="000D7EB2">
    <w:pPr>
      <w:pStyle w:val="Encabezadoizquierdo"/>
      <w:jc w:val="right"/>
    </w:pPr>
    <w:r w:rsidRPr="003201E9">
      <w:rPr>
        <w:color w:val="CEDBE6" w:themeColor="accent2" w:themeTint="80"/>
      </w:rPr>
      <w:sym w:font="Wingdings 3" w:char="F07D"/>
    </w:r>
    <w:r w:rsidRPr="003201E9">
      <w:t xml:space="preserve"> </w:t>
    </w:r>
    <w:sdt>
      <w:sdtPr>
        <w:alias w:val="Título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6B72" w:rsidRPr="003201E9">
          <w:t>Manual Técnico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1D56" w14:textId="2702BC8E" w:rsidR="00890934" w:rsidRPr="003201E9" w:rsidRDefault="000D7EB2">
    <w:pPr>
      <w:pStyle w:val="Encabezadoderecho"/>
      <w:jc w:val="left"/>
    </w:pPr>
    <w:r w:rsidRPr="003201E9">
      <w:rPr>
        <w:color w:val="CEDBE6" w:themeColor="accent2" w:themeTint="80"/>
      </w:rPr>
      <w:sym w:font="Wingdings 3" w:char="F07D"/>
    </w:r>
    <w:r w:rsidRPr="003201E9">
      <w:t xml:space="preserve"> </w:t>
    </w:r>
    <w:sdt>
      <w:sdtPr>
        <w:alias w:val="Título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6B72" w:rsidRPr="003201E9">
          <w:t>Manual Técnico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5A331DAC"/>
    <w:multiLevelType w:val="hybridMultilevel"/>
    <w:tmpl w:val="F24AAC6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321419">
    <w:abstractNumId w:val="4"/>
  </w:num>
  <w:num w:numId="2" w16cid:durableId="769665540">
    <w:abstractNumId w:val="4"/>
  </w:num>
  <w:num w:numId="3" w16cid:durableId="1580794169">
    <w:abstractNumId w:val="3"/>
  </w:num>
  <w:num w:numId="4" w16cid:durableId="1289622525">
    <w:abstractNumId w:val="3"/>
  </w:num>
  <w:num w:numId="5" w16cid:durableId="1078988007">
    <w:abstractNumId w:val="2"/>
  </w:num>
  <w:num w:numId="6" w16cid:durableId="444427680">
    <w:abstractNumId w:val="2"/>
  </w:num>
  <w:num w:numId="7" w16cid:durableId="1135098288">
    <w:abstractNumId w:val="1"/>
  </w:num>
  <w:num w:numId="8" w16cid:durableId="281696965">
    <w:abstractNumId w:val="1"/>
  </w:num>
  <w:num w:numId="9" w16cid:durableId="1165048884">
    <w:abstractNumId w:val="0"/>
  </w:num>
  <w:num w:numId="10" w16cid:durableId="534661994">
    <w:abstractNumId w:val="0"/>
  </w:num>
  <w:num w:numId="11" w16cid:durableId="646935748">
    <w:abstractNumId w:val="4"/>
  </w:num>
  <w:num w:numId="12" w16cid:durableId="2010252814">
    <w:abstractNumId w:val="3"/>
  </w:num>
  <w:num w:numId="13" w16cid:durableId="383062528">
    <w:abstractNumId w:val="2"/>
  </w:num>
  <w:num w:numId="14" w16cid:durableId="1888030777">
    <w:abstractNumId w:val="1"/>
  </w:num>
  <w:num w:numId="15" w16cid:durableId="1403721849">
    <w:abstractNumId w:val="0"/>
  </w:num>
  <w:num w:numId="16" w16cid:durableId="1019769868">
    <w:abstractNumId w:val="4"/>
  </w:num>
  <w:num w:numId="17" w16cid:durableId="1406490191">
    <w:abstractNumId w:val="3"/>
  </w:num>
  <w:num w:numId="18" w16cid:durableId="986937090">
    <w:abstractNumId w:val="2"/>
  </w:num>
  <w:num w:numId="19" w16cid:durableId="1961187106">
    <w:abstractNumId w:val="1"/>
  </w:num>
  <w:num w:numId="20" w16cid:durableId="1275794243">
    <w:abstractNumId w:val="0"/>
  </w:num>
  <w:num w:numId="21" w16cid:durableId="282157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D"/>
    <w:rsid w:val="00023F16"/>
    <w:rsid w:val="0003222D"/>
    <w:rsid w:val="00032BFF"/>
    <w:rsid w:val="00036586"/>
    <w:rsid w:val="000479BA"/>
    <w:rsid w:val="00050AF9"/>
    <w:rsid w:val="00051A93"/>
    <w:rsid w:val="00063E36"/>
    <w:rsid w:val="00071108"/>
    <w:rsid w:val="00090C6F"/>
    <w:rsid w:val="000A35A0"/>
    <w:rsid w:val="000A44FC"/>
    <w:rsid w:val="000C10F6"/>
    <w:rsid w:val="000C4E16"/>
    <w:rsid w:val="000C4F50"/>
    <w:rsid w:val="000D51F3"/>
    <w:rsid w:val="000D798B"/>
    <w:rsid w:val="000D7EB2"/>
    <w:rsid w:val="000E776D"/>
    <w:rsid w:val="000F3859"/>
    <w:rsid w:val="00103040"/>
    <w:rsid w:val="001237F6"/>
    <w:rsid w:val="00125C04"/>
    <w:rsid w:val="00131D0A"/>
    <w:rsid w:val="00140021"/>
    <w:rsid w:val="00141E1C"/>
    <w:rsid w:val="00142D65"/>
    <w:rsid w:val="00155E90"/>
    <w:rsid w:val="00164427"/>
    <w:rsid w:val="001668B4"/>
    <w:rsid w:val="001678C0"/>
    <w:rsid w:val="001757AE"/>
    <w:rsid w:val="001858D7"/>
    <w:rsid w:val="001903E2"/>
    <w:rsid w:val="0019115D"/>
    <w:rsid w:val="001B0B3F"/>
    <w:rsid w:val="001E353E"/>
    <w:rsid w:val="0020321B"/>
    <w:rsid w:val="00241A89"/>
    <w:rsid w:val="00245B65"/>
    <w:rsid w:val="00266AED"/>
    <w:rsid w:val="00275442"/>
    <w:rsid w:val="00290CC1"/>
    <w:rsid w:val="002B6CCC"/>
    <w:rsid w:val="002C24AB"/>
    <w:rsid w:val="002D11E9"/>
    <w:rsid w:val="002D1466"/>
    <w:rsid w:val="002E2E46"/>
    <w:rsid w:val="00310538"/>
    <w:rsid w:val="003145AC"/>
    <w:rsid w:val="003201E9"/>
    <w:rsid w:val="00321B16"/>
    <w:rsid w:val="00360476"/>
    <w:rsid w:val="00363A7D"/>
    <w:rsid w:val="00366A55"/>
    <w:rsid w:val="00375FAB"/>
    <w:rsid w:val="00376123"/>
    <w:rsid w:val="003872B5"/>
    <w:rsid w:val="003932C8"/>
    <w:rsid w:val="003A53FE"/>
    <w:rsid w:val="003B5AF2"/>
    <w:rsid w:val="003C1394"/>
    <w:rsid w:val="003C7767"/>
    <w:rsid w:val="003F05B6"/>
    <w:rsid w:val="004015B1"/>
    <w:rsid w:val="004118CF"/>
    <w:rsid w:val="00435E02"/>
    <w:rsid w:val="00441E73"/>
    <w:rsid w:val="00442910"/>
    <w:rsid w:val="004562F4"/>
    <w:rsid w:val="00466B72"/>
    <w:rsid w:val="004717CE"/>
    <w:rsid w:val="00472828"/>
    <w:rsid w:val="00477564"/>
    <w:rsid w:val="00491966"/>
    <w:rsid w:val="004A1933"/>
    <w:rsid w:val="004A2CC4"/>
    <w:rsid w:val="004A7122"/>
    <w:rsid w:val="004B38A1"/>
    <w:rsid w:val="004C3FAE"/>
    <w:rsid w:val="004D289E"/>
    <w:rsid w:val="004D6ADF"/>
    <w:rsid w:val="004D7761"/>
    <w:rsid w:val="004E3925"/>
    <w:rsid w:val="004E7701"/>
    <w:rsid w:val="004F510C"/>
    <w:rsid w:val="00500FCE"/>
    <w:rsid w:val="005050EA"/>
    <w:rsid w:val="00505CD9"/>
    <w:rsid w:val="00506116"/>
    <w:rsid w:val="005125A8"/>
    <w:rsid w:val="00550293"/>
    <w:rsid w:val="00554F1D"/>
    <w:rsid w:val="00555E9B"/>
    <w:rsid w:val="00556B8B"/>
    <w:rsid w:val="00572F11"/>
    <w:rsid w:val="005938EB"/>
    <w:rsid w:val="00595B17"/>
    <w:rsid w:val="005A0F67"/>
    <w:rsid w:val="005A4976"/>
    <w:rsid w:val="005B1461"/>
    <w:rsid w:val="005C125D"/>
    <w:rsid w:val="005C14DE"/>
    <w:rsid w:val="005C7CEC"/>
    <w:rsid w:val="005E5AC7"/>
    <w:rsid w:val="005F2ACE"/>
    <w:rsid w:val="00624C47"/>
    <w:rsid w:val="006263E2"/>
    <w:rsid w:val="00626C6F"/>
    <w:rsid w:val="00630FC6"/>
    <w:rsid w:val="00632F86"/>
    <w:rsid w:val="00683E90"/>
    <w:rsid w:val="00685BBD"/>
    <w:rsid w:val="00687B8E"/>
    <w:rsid w:val="00692FD4"/>
    <w:rsid w:val="006A568E"/>
    <w:rsid w:val="006C2AC2"/>
    <w:rsid w:val="006C2ADD"/>
    <w:rsid w:val="006C32AC"/>
    <w:rsid w:val="006C79EA"/>
    <w:rsid w:val="006D7F92"/>
    <w:rsid w:val="006E5333"/>
    <w:rsid w:val="00701AA0"/>
    <w:rsid w:val="0071029C"/>
    <w:rsid w:val="00720106"/>
    <w:rsid w:val="00725E01"/>
    <w:rsid w:val="00731F14"/>
    <w:rsid w:val="00741031"/>
    <w:rsid w:val="00742B50"/>
    <w:rsid w:val="00747DDE"/>
    <w:rsid w:val="00753B31"/>
    <w:rsid w:val="00755350"/>
    <w:rsid w:val="00760DE0"/>
    <w:rsid w:val="00761A66"/>
    <w:rsid w:val="0077263D"/>
    <w:rsid w:val="007836D8"/>
    <w:rsid w:val="00786DDE"/>
    <w:rsid w:val="007878F5"/>
    <w:rsid w:val="007A64C8"/>
    <w:rsid w:val="007B77FE"/>
    <w:rsid w:val="007D2E40"/>
    <w:rsid w:val="007D7A7E"/>
    <w:rsid w:val="007E0403"/>
    <w:rsid w:val="007E22E3"/>
    <w:rsid w:val="007E7CED"/>
    <w:rsid w:val="007F07BE"/>
    <w:rsid w:val="008004F6"/>
    <w:rsid w:val="00800C8D"/>
    <w:rsid w:val="0080363D"/>
    <w:rsid w:val="00815E25"/>
    <w:rsid w:val="00817FEC"/>
    <w:rsid w:val="0084156D"/>
    <w:rsid w:val="00851AD4"/>
    <w:rsid w:val="00856A19"/>
    <w:rsid w:val="00870A93"/>
    <w:rsid w:val="00871003"/>
    <w:rsid w:val="00872A29"/>
    <w:rsid w:val="00872A4D"/>
    <w:rsid w:val="00876639"/>
    <w:rsid w:val="00890147"/>
    <w:rsid w:val="00890934"/>
    <w:rsid w:val="00892F97"/>
    <w:rsid w:val="008A373E"/>
    <w:rsid w:val="008C3AE2"/>
    <w:rsid w:val="008C6CF2"/>
    <w:rsid w:val="008D3F30"/>
    <w:rsid w:val="008D4268"/>
    <w:rsid w:val="008E4CBD"/>
    <w:rsid w:val="008F4227"/>
    <w:rsid w:val="008F7F6A"/>
    <w:rsid w:val="0090182C"/>
    <w:rsid w:val="00915FBD"/>
    <w:rsid w:val="00916573"/>
    <w:rsid w:val="00924FB0"/>
    <w:rsid w:val="009309AE"/>
    <w:rsid w:val="009320D9"/>
    <w:rsid w:val="009373E5"/>
    <w:rsid w:val="009432CF"/>
    <w:rsid w:val="00954D2D"/>
    <w:rsid w:val="0096065F"/>
    <w:rsid w:val="00964D5A"/>
    <w:rsid w:val="00967E04"/>
    <w:rsid w:val="00981EBB"/>
    <w:rsid w:val="009A151F"/>
    <w:rsid w:val="009A1D5D"/>
    <w:rsid w:val="009C342B"/>
    <w:rsid w:val="009D3781"/>
    <w:rsid w:val="009D7FF4"/>
    <w:rsid w:val="009E1DCF"/>
    <w:rsid w:val="009E3B04"/>
    <w:rsid w:val="009E6F7C"/>
    <w:rsid w:val="00A00BE4"/>
    <w:rsid w:val="00A103DA"/>
    <w:rsid w:val="00A10809"/>
    <w:rsid w:val="00A15E24"/>
    <w:rsid w:val="00A17703"/>
    <w:rsid w:val="00A21D18"/>
    <w:rsid w:val="00A36613"/>
    <w:rsid w:val="00A36E0F"/>
    <w:rsid w:val="00A40C5F"/>
    <w:rsid w:val="00A44F33"/>
    <w:rsid w:val="00A63D63"/>
    <w:rsid w:val="00A839B1"/>
    <w:rsid w:val="00A8798B"/>
    <w:rsid w:val="00A9025A"/>
    <w:rsid w:val="00AA763B"/>
    <w:rsid w:val="00AA7ADC"/>
    <w:rsid w:val="00AC41DA"/>
    <w:rsid w:val="00AC4E69"/>
    <w:rsid w:val="00AE1C67"/>
    <w:rsid w:val="00B12762"/>
    <w:rsid w:val="00B12A84"/>
    <w:rsid w:val="00B23F7A"/>
    <w:rsid w:val="00B3176E"/>
    <w:rsid w:val="00B34581"/>
    <w:rsid w:val="00B40D06"/>
    <w:rsid w:val="00B45646"/>
    <w:rsid w:val="00B50A70"/>
    <w:rsid w:val="00B520BD"/>
    <w:rsid w:val="00B910B2"/>
    <w:rsid w:val="00B924AD"/>
    <w:rsid w:val="00B94A5D"/>
    <w:rsid w:val="00B94F67"/>
    <w:rsid w:val="00B96855"/>
    <w:rsid w:val="00BC5026"/>
    <w:rsid w:val="00BF2489"/>
    <w:rsid w:val="00C0239E"/>
    <w:rsid w:val="00C206FD"/>
    <w:rsid w:val="00C2241B"/>
    <w:rsid w:val="00C32CF2"/>
    <w:rsid w:val="00C33B91"/>
    <w:rsid w:val="00C46151"/>
    <w:rsid w:val="00C47C57"/>
    <w:rsid w:val="00C47FB8"/>
    <w:rsid w:val="00C53AAA"/>
    <w:rsid w:val="00C56E7B"/>
    <w:rsid w:val="00C57823"/>
    <w:rsid w:val="00C708CB"/>
    <w:rsid w:val="00C76F53"/>
    <w:rsid w:val="00C81229"/>
    <w:rsid w:val="00C875E4"/>
    <w:rsid w:val="00C90D36"/>
    <w:rsid w:val="00CA20B2"/>
    <w:rsid w:val="00CB21C3"/>
    <w:rsid w:val="00CC6203"/>
    <w:rsid w:val="00CC6332"/>
    <w:rsid w:val="00CD3B06"/>
    <w:rsid w:val="00CD3F75"/>
    <w:rsid w:val="00CD6233"/>
    <w:rsid w:val="00CE7321"/>
    <w:rsid w:val="00CF37E5"/>
    <w:rsid w:val="00D24AC6"/>
    <w:rsid w:val="00D334C0"/>
    <w:rsid w:val="00D33A62"/>
    <w:rsid w:val="00D3772C"/>
    <w:rsid w:val="00D51857"/>
    <w:rsid w:val="00D562C6"/>
    <w:rsid w:val="00D6283B"/>
    <w:rsid w:val="00D6733F"/>
    <w:rsid w:val="00D753CB"/>
    <w:rsid w:val="00D939AC"/>
    <w:rsid w:val="00DA2C54"/>
    <w:rsid w:val="00DA380A"/>
    <w:rsid w:val="00DA57BE"/>
    <w:rsid w:val="00DB769C"/>
    <w:rsid w:val="00DC35C8"/>
    <w:rsid w:val="00DD2F02"/>
    <w:rsid w:val="00DD7DD4"/>
    <w:rsid w:val="00DE1508"/>
    <w:rsid w:val="00DE4070"/>
    <w:rsid w:val="00DF6141"/>
    <w:rsid w:val="00E049A3"/>
    <w:rsid w:val="00E214CD"/>
    <w:rsid w:val="00E2277A"/>
    <w:rsid w:val="00E269BE"/>
    <w:rsid w:val="00E360CC"/>
    <w:rsid w:val="00E465FB"/>
    <w:rsid w:val="00E71C28"/>
    <w:rsid w:val="00E9186B"/>
    <w:rsid w:val="00E97610"/>
    <w:rsid w:val="00EA64F3"/>
    <w:rsid w:val="00EB4B8D"/>
    <w:rsid w:val="00EB67FA"/>
    <w:rsid w:val="00EE25B7"/>
    <w:rsid w:val="00EF0237"/>
    <w:rsid w:val="00F10406"/>
    <w:rsid w:val="00F10F86"/>
    <w:rsid w:val="00F149AE"/>
    <w:rsid w:val="00F20896"/>
    <w:rsid w:val="00F26BC5"/>
    <w:rsid w:val="00F34F1A"/>
    <w:rsid w:val="00F36D84"/>
    <w:rsid w:val="00F44BF7"/>
    <w:rsid w:val="00F56158"/>
    <w:rsid w:val="00F67BED"/>
    <w:rsid w:val="00F73FCA"/>
    <w:rsid w:val="00F80733"/>
    <w:rsid w:val="00F85102"/>
    <w:rsid w:val="00F87F8E"/>
    <w:rsid w:val="00FA0F02"/>
    <w:rsid w:val="00FA50C4"/>
    <w:rsid w:val="00FA6A95"/>
    <w:rsid w:val="00FB11BE"/>
    <w:rsid w:val="00FB183D"/>
    <w:rsid w:val="00FC0332"/>
    <w:rsid w:val="00FD21E3"/>
    <w:rsid w:val="00FF21A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865"/>
  <w15:docId w15:val="{F5309C28-07D9-4A3A-8943-4235B6B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F6"/>
    <w:rPr>
      <w:rFonts w:ascii="Arial" w:hAnsi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12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727CA3" w:themeFill="accent1"/>
      <w:spacing w:before="300" w:after="40"/>
      <w:outlineLvl w:val="0"/>
    </w:pPr>
    <w:rPr>
      <w:rFonts w:ascii="Arial Black" w:hAnsi="Arial Black"/>
      <w:b/>
      <w:color w:val="FFFFFF" w:themeColor="background1"/>
      <w:spacing w:val="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07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7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70"/>
    <w:pPr>
      <w:pBdr>
        <w:bottom w:val="single" w:sz="6" w:space="1" w:color="A6A6A6" w:themeColor="background1" w:themeShade="A6"/>
      </w:pBdr>
      <w:spacing w:before="200" w:after="80"/>
      <w:outlineLvl w:val="3"/>
    </w:pPr>
    <w:rPr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23"/>
    <w:rPr>
      <w:rFonts w:ascii="Arial Black" w:hAnsi="Arial Black"/>
      <w:b/>
      <w:color w:val="FFFFFF" w:themeColor="background1"/>
      <w:spacing w:val="5"/>
      <w:sz w:val="28"/>
      <w:szCs w:val="32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4070"/>
    <w:rPr>
      <w:rFonts w:ascii="Arial" w:hAnsi="Arial"/>
      <w:color w:val="628BAD" w:themeColor="accent2" w:themeShade="BF"/>
      <w:spacing w:val="5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4070"/>
    <w:rPr>
      <w:rFonts w:ascii="Arial" w:hAnsi="Arial"/>
      <w:color w:val="595959" w:themeColor="text1" w:themeTint="A6"/>
      <w:spacing w:val="5"/>
      <w:sz w:val="20"/>
      <w:szCs w:val="24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4070"/>
    <w:rPr>
      <w:rFonts w:ascii="Arial" w:hAnsi="Arial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050AF9"/>
    <w:rPr>
      <w:color w:val="B292C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D3F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525A7D" w:themeColor="accent1" w:themeShade="BF"/>
      <w:spacing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r3k\AppData\Roaming\Microsoft\Templates\Informe%20(tema%20Orige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TP101808971</AssetId>
    <NumericId xmlns="2958f784-0ef9-4616-b22d-512a8cad1f0d">101808971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2009-11-17T08:06:00+00:00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309656</Value>
      <Value>624235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2010-07-09T13:36:27+00:00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291517</LocLastLocAttemptVersionLookup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46A9-E145-42E2-84F9-48723E18BA0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7639C74-55D7-40B7-BBBD-8B8E79D21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5137BB-075D-4904-AE04-71D48D95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261</TotalTime>
  <Pages>33</Pages>
  <Words>3440</Words>
  <Characters>25596</Characters>
  <Application>Microsoft Office Word</Application>
  <DocSecurity>0</DocSecurity>
  <Lines>656</Lines>
  <Paragraphs>604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Fase 2</dc:subject>
  <dc:creator>Derek Francisco Orellana Ibáñez</dc:creator>
  <cp:keywords/>
  <dc:description/>
  <cp:lastModifiedBy>Derek Orellana</cp:lastModifiedBy>
  <cp:revision>56</cp:revision>
  <dcterms:created xsi:type="dcterms:W3CDTF">2024-09-21T07:08:00Z</dcterms:created>
  <dcterms:modified xsi:type="dcterms:W3CDTF">2024-09-21T20:44:00Z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